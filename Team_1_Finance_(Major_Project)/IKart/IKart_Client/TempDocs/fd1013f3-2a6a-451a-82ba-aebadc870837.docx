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E43D8" w:rsidRDefault="00FE43D8">
      <w:pPr>
        <w:autoSpaceDE w:val="0"/>
        <w:autoSpaceDN w:val="0"/>
        <w:spacing w:after="500" w:line="220" w:lineRule="exact"/>
      </w:pPr>
    </w:p>
    <w:tbl>
      <w:tblPr>
        <w:tblW w:w="0" w:type="auto"/>
        <w:tblInd w:w="240" w:type="dxa"/>
        <w:tblLayout w:type="fixed"/>
        <w:tblLook w:val="04A0" w:firstRow="1" w:lastRow="0" w:firstColumn="1" w:lastColumn="0" w:noHBand="0" w:noVBand="1"/>
      </w:tblPr>
      <w:tblGrid>
        <w:gridCol w:w="6160"/>
        <w:gridCol w:w="5080"/>
      </w:tblGrid>
      <w:tr w:rsidR="00FE43D8">
        <w:trPr>
          <w:trHeight w:hRule="exact" w:val="684"/>
        </w:trPr>
        <w:tc>
          <w:tcPr>
            <w:tcW w:w="6160" w:type="dxa"/>
            <w:tcMar>
              <w:left w:w="0" w:type="dxa"/>
              <w:right w:w="0" w:type="dxa"/>
            </w:tcMar>
          </w:tcPr>
          <w:p w:rsidR="00FE43D8" w:rsidRDefault="00000000">
            <w:pPr>
              <w:autoSpaceDE w:val="0"/>
              <w:autoSpaceDN w:val="0"/>
              <w:spacing w:before="466" w:after="0" w:line="197" w:lineRule="auto"/>
              <w:ind w:left="264"/>
            </w:pPr>
            <w:r>
              <w:tab/>
            </w:r>
          </w:p>
        </w:tc>
        <w:tc>
          <w:tcPr>
            <w:tcW w:w="5080" w:type="dxa"/>
            <w:tcMar>
              <w:left w:w="0" w:type="dxa"/>
              <w:right w:w="0" w:type="dxa"/>
            </w:tcMar>
          </w:tcPr>
          <w:p w:rsidR="00FE43D8" w:rsidRDefault="00FE43D8">
            <w:pPr>
              <w:autoSpaceDE w:val="0"/>
              <w:autoSpaceDN w:val="0"/>
              <w:spacing w:after="0" w:line="240" w:lineRule="auto"/>
              <w:ind w:right="134"/>
              <w:jc w:val="right"/>
            </w:pPr>
          </w:p>
        </w:tc>
      </w:tr>
    </w:tbl>
    <w:p w:rsidR="00FE43D8" w:rsidRDefault="00000000">
      <w:pPr>
        <w:autoSpaceDE w:val="0"/>
        <w:autoSpaceDN w:val="0"/>
        <w:spacing w:before="146" w:after="0" w:line="197" w:lineRule="auto"/>
        <w:ind w:right="214"/>
        <w:jc w:val="right"/>
      </w:pPr>
      <w:r>
        <w:rPr>
          <w:rFonts w:ascii="Calibri" w:eastAsia="Calibri" w:hAnsi="Calibri"/>
          <w:color w:val="919191"/>
          <w:sz w:val="16"/>
        </w:rPr>
        <w:t xml:space="preserve"> </w:t>
      </w:r>
    </w:p>
    <w:p w:rsidR="00FE43D8" w:rsidRDefault="00000000">
      <w:pPr>
        <w:autoSpaceDE w:val="0"/>
        <w:autoSpaceDN w:val="0"/>
        <w:spacing w:before="328" w:after="0" w:line="197" w:lineRule="auto"/>
        <w:ind w:right="3852"/>
        <w:jc w:val="right"/>
      </w:pPr>
      <w:r>
        <w:rPr>
          <w:rFonts w:ascii="Calibri Light" w:eastAsia="Calibri Light" w:hAnsi="Calibri Light"/>
          <w:color w:val="000000"/>
          <w:sz w:val="28"/>
        </w:rPr>
        <w:t>Topic – Finance Management System</w:t>
      </w:r>
    </w:p>
    <w:p w:rsidR="00FE43D8" w:rsidRDefault="00000000">
      <w:pPr>
        <w:autoSpaceDE w:val="0"/>
        <w:autoSpaceDN w:val="0"/>
        <w:spacing w:before="112" w:after="0" w:line="197" w:lineRule="auto"/>
        <w:ind w:right="4504"/>
        <w:jc w:val="right"/>
      </w:pPr>
      <w:r>
        <w:rPr>
          <w:rFonts w:ascii="Calibri Light" w:eastAsia="Calibri Light" w:hAnsi="Calibri Light"/>
          <w:color w:val="000000"/>
          <w:sz w:val="28"/>
        </w:rPr>
        <w:t xml:space="preserve">Domain - Transportation </w:t>
      </w:r>
    </w:p>
    <w:p w:rsidR="00FE43D8" w:rsidRDefault="00000000">
      <w:pPr>
        <w:autoSpaceDE w:val="0"/>
        <w:autoSpaceDN w:val="0"/>
        <w:spacing w:before="686" w:after="0" w:line="197" w:lineRule="auto"/>
        <w:ind w:left="1180"/>
      </w:pPr>
      <w:r>
        <w:rPr>
          <w:rFonts w:ascii="Calibri Light" w:eastAsia="Calibri Light" w:hAnsi="Calibri Light"/>
          <w:color w:val="000000"/>
          <w:sz w:val="28"/>
        </w:rPr>
        <w:t xml:space="preserve">Project abstracts &amp; problem statement: </w:t>
      </w:r>
    </w:p>
    <w:p w:rsidR="00FE43D8" w:rsidRDefault="00000000">
      <w:pPr>
        <w:autoSpaceDE w:val="0"/>
        <w:autoSpaceDN w:val="0"/>
        <w:spacing w:before="304" w:after="0" w:line="245" w:lineRule="auto"/>
        <w:ind w:left="1180" w:right="1440" w:firstLine="722"/>
      </w:pPr>
      <w:r>
        <w:rPr>
          <w:rFonts w:ascii="Calibri Light" w:eastAsia="Calibri Light" w:hAnsi="Calibri Light"/>
          <w:color w:val="000000"/>
          <w:sz w:val="24"/>
        </w:rPr>
        <w:t xml:space="preserve">This Project belongs to Finance domain. In general, when user wants to purchase products using EMI feature of online shopping, user must have a credit card. While payment of EMI every month, user must pay some interest with EMI which varies for credit cards of different banks. "Finance Management System" is a web application in which the concept of no cost EMI is introduced where user doesn't have to pay any interest on EMI and it is not mandatory for user to have credit card in order to purchase product via EMI since an EMI card will be given to users after Registration on this system if the user meets the eligibility criteria. If all the documents provided by the user are approved, then EMI card gets activated for which user must pay the joining fee for the card user chosen. Using that EMI card, users will be able to purchase different products according to their card limit. The product which user will purchase, some processing fee will be taken from the user which will be an earning resource for the company. The users will be able to view their purchased products in Dashboard and how much amount they are supposed to pay in upcoming months. </w:t>
      </w:r>
    </w:p>
    <w:p w:rsidR="00FE43D8" w:rsidRDefault="00000000">
      <w:pPr>
        <w:autoSpaceDE w:val="0"/>
        <w:autoSpaceDN w:val="0"/>
        <w:spacing w:before="456" w:after="0" w:line="197" w:lineRule="auto"/>
        <w:ind w:left="1180"/>
      </w:pPr>
      <w:r>
        <w:rPr>
          <w:rFonts w:ascii="Calibri Light" w:eastAsia="Calibri Light" w:hAnsi="Calibri Light"/>
          <w:color w:val="000000"/>
          <w:sz w:val="28"/>
        </w:rPr>
        <w:t>Mandatory Modules:</w:t>
      </w:r>
    </w:p>
    <w:p w:rsidR="00FE43D8" w:rsidRDefault="00000000">
      <w:pPr>
        <w:autoSpaceDE w:val="0"/>
        <w:autoSpaceDN w:val="0"/>
        <w:spacing w:before="302" w:after="0" w:line="197" w:lineRule="auto"/>
        <w:ind w:left="1180"/>
      </w:pPr>
      <w:r>
        <w:rPr>
          <w:rFonts w:ascii="Calibri Light" w:eastAsia="Calibri Light" w:hAnsi="Calibri Light"/>
          <w:color w:val="004DBA"/>
          <w:sz w:val="24"/>
        </w:rPr>
        <w:t>Register</w:t>
      </w:r>
      <w:r>
        <w:rPr>
          <w:rFonts w:ascii="Calibri Light" w:eastAsia="Calibri Light" w:hAnsi="Calibri Light"/>
          <w:color w:val="000000"/>
          <w:sz w:val="24"/>
        </w:rPr>
        <w:t xml:space="preserve"> - Consumer </w:t>
      </w:r>
    </w:p>
    <w:p w:rsidR="00FE43D8" w:rsidRDefault="00000000">
      <w:pPr>
        <w:autoSpaceDE w:val="0"/>
        <w:autoSpaceDN w:val="0"/>
        <w:spacing w:before="346" w:after="0" w:line="245" w:lineRule="auto"/>
        <w:ind w:left="1180" w:right="1440" w:firstLine="722"/>
      </w:pPr>
      <w:r>
        <w:rPr>
          <w:rFonts w:ascii="Calibri Light" w:eastAsia="Calibri Light" w:hAnsi="Calibri Light"/>
          <w:color w:val="000000"/>
          <w:sz w:val="24"/>
        </w:rPr>
        <w:t xml:space="preserve">The consumer will register with the company. They can apply for any of the two cards depending on their requirements. The cards have a limit. Once the user is verified and registered with the company, he/she will be eligible to avail the services of the card. The two cards being gold and Titanium cards. The users will have to pay a minimum joining fee depending on the card type. </w:t>
      </w:r>
    </w:p>
    <w:p w:rsidR="00FE43D8" w:rsidRDefault="00000000">
      <w:pPr>
        <w:autoSpaceDE w:val="0"/>
        <w:autoSpaceDN w:val="0"/>
        <w:spacing w:before="350" w:after="0" w:line="245" w:lineRule="auto"/>
        <w:ind w:left="1180" w:right="7488"/>
      </w:pPr>
      <w:r>
        <w:rPr>
          <w:rFonts w:ascii="Calibri Light" w:eastAsia="Calibri Light" w:hAnsi="Calibri Light"/>
          <w:color w:val="000000"/>
          <w:sz w:val="24"/>
          <w:u w:val="single"/>
        </w:rPr>
        <w:t>NAME:</w:t>
      </w:r>
      <w:r>
        <w:rPr>
          <w:rFonts w:ascii="Calibri Light" w:eastAsia="Calibri Light" w:hAnsi="Calibri Light"/>
          <w:color w:val="000000"/>
          <w:sz w:val="24"/>
        </w:rPr>
        <w:t xml:space="preserve"> </w:t>
      </w:r>
      <w:r>
        <w:br/>
      </w:r>
      <w:r>
        <w:rPr>
          <w:rFonts w:ascii="Calibri Light" w:eastAsia="Calibri Light" w:hAnsi="Calibri Light"/>
          <w:color w:val="000000"/>
          <w:sz w:val="24"/>
          <w:u w:val="single"/>
        </w:rPr>
        <w:t>PHONE NO:</w:t>
      </w:r>
      <w:r>
        <w:rPr>
          <w:rFonts w:ascii="Calibri Light" w:eastAsia="Calibri Light" w:hAnsi="Calibri Light"/>
          <w:color w:val="000000"/>
          <w:sz w:val="24"/>
        </w:rPr>
        <w:t xml:space="preserve"> </w:t>
      </w:r>
      <w:r>
        <w:br/>
      </w:r>
      <w:r>
        <w:rPr>
          <w:rFonts w:ascii="Calibri Light" w:eastAsia="Calibri Light" w:hAnsi="Calibri Light"/>
          <w:color w:val="000000"/>
          <w:sz w:val="24"/>
          <w:u w:val="single"/>
        </w:rPr>
        <w:t>EMAIL:</w:t>
      </w:r>
      <w:r>
        <w:rPr>
          <w:rFonts w:ascii="Calibri Light" w:eastAsia="Calibri Light" w:hAnsi="Calibri Light"/>
          <w:color w:val="000000"/>
          <w:sz w:val="24"/>
        </w:rPr>
        <w:t xml:space="preserve"> </w:t>
      </w:r>
      <w:r>
        <w:br/>
      </w:r>
      <w:r>
        <w:rPr>
          <w:rFonts w:ascii="Calibri Light" w:eastAsia="Calibri Light" w:hAnsi="Calibri Light"/>
          <w:color w:val="000000"/>
          <w:sz w:val="24"/>
          <w:u w:val="single"/>
        </w:rPr>
        <w:t>USER NAME:</w:t>
      </w:r>
      <w:r>
        <w:rPr>
          <w:rFonts w:ascii="Calibri Light" w:eastAsia="Calibri Light" w:hAnsi="Calibri Light"/>
          <w:color w:val="000000"/>
          <w:sz w:val="24"/>
        </w:rPr>
        <w:t xml:space="preserve"> </w:t>
      </w:r>
      <w:r>
        <w:br/>
      </w:r>
      <w:r>
        <w:rPr>
          <w:rFonts w:ascii="Calibri Light" w:eastAsia="Calibri Light" w:hAnsi="Calibri Light"/>
          <w:color w:val="000000"/>
          <w:sz w:val="24"/>
          <w:u w:val="single"/>
        </w:rPr>
        <w:t>PASSWORD:</w:t>
      </w:r>
      <w:r>
        <w:rPr>
          <w:rFonts w:ascii="Calibri Light" w:eastAsia="Calibri Light" w:hAnsi="Calibri Light"/>
          <w:color w:val="000000"/>
          <w:sz w:val="24"/>
        </w:rPr>
        <w:t xml:space="preserve"> </w:t>
      </w:r>
      <w:r>
        <w:br/>
      </w:r>
      <w:r>
        <w:rPr>
          <w:rFonts w:ascii="Calibri Light" w:eastAsia="Calibri Light" w:hAnsi="Calibri Light"/>
          <w:color w:val="000000"/>
          <w:sz w:val="24"/>
          <w:u w:val="single"/>
        </w:rPr>
        <w:t>ADDRESS:</w:t>
      </w:r>
      <w:r>
        <w:rPr>
          <w:rFonts w:ascii="Calibri Light" w:eastAsia="Calibri Light" w:hAnsi="Calibri Light"/>
          <w:color w:val="000000"/>
          <w:sz w:val="24"/>
        </w:rPr>
        <w:t xml:space="preserve"> </w:t>
      </w:r>
      <w:r>
        <w:br/>
      </w:r>
      <w:r>
        <w:rPr>
          <w:rFonts w:ascii="Calibri Light" w:eastAsia="Calibri Light" w:hAnsi="Calibri Light"/>
          <w:color w:val="000000"/>
          <w:sz w:val="24"/>
          <w:u w:val="single"/>
        </w:rPr>
        <w:t>CONFIRM PASSWORD:</w:t>
      </w:r>
      <w:r>
        <w:rPr>
          <w:rFonts w:ascii="Calibri Light" w:eastAsia="Calibri Light" w:hAnsi="Calibri Light"/>
          <w:color w:val="000000"/>
          <w:sz w:val="24"/>
        </w:rPr>
        <w:t xml:space="preserve"> </w:t>
      </w:r>
      <w:r>
        <w:br/>
      </w:r>
      <w:r>
        <w:rPr>
          <w:rFonts w:ascii="Calibri Light" w:eastAsia="Calibri Light" w:hAnsi="Calibri Light"/>
          <w:color w:val="000000"/>
          <w:sz w:val="24"/>
          <w:u w:val="single"/>
        </w:rPr>
        <w:t>CARD TYPE:</w:t>
      </w:r>
      <w:r>
        <w:rPr>
          <w:rFonts w:ascii="Calibri Light" w:eastAsia="Calibri Light" w:hAnsi="Calibri Light"/>
          <w:color w:val="000000"/>
          <w:sz w:val="24"/>
        </w:rPr>
        <w:t xml:space="preserve"> </w:t>
      </w:r>
      <w:r>
        <w:br/>
      </w:r>
      <w:r>
        <w:rPr>
          <w:rFonts w:ascii="Calibri Light" w:eastAsia="Calibri Light" w:hAnsi="Calibri Light"/>
          <w:color w:val="000000"/>
          <w:sz w:val="24"/>
          <w:u w:val="single"/>
        </w:rPr>
        <w:t>SELECT BANK:</w:t>
      </w:r>
      <w:r>
        <w:rPr>
          <w:rFonts w:ascii="Calibri Light" w:eastAsia="Calibri Light" w:hAnsi="Calibri Light"/>
          <w:color w:val="000000"/>
          <w:sz w:val="24"/>
        </w:rPr>
        <w:t xml:space="preserve"> </w:t>
      </w:r>
      <w:r>
        <w:br/>
      </w:r>
      <w:r>
        <w:rPr>
          <w:rFonts w:ascii="Calibri Light" w:eastAsia="Calibri Light" w:hAnsi="Calibri Light"/>
          <w:color w:val="000000"/>
          <w:sz w:val="24"/>
          <w:u w:val="single"/>
        </w:rPr>
        <w:t>SAVING ACCOUNTS NUMBER:</w:t>
      </w:r>
      <w:r>
        <w:rPr>
          <w:rFonts w:ascii="Calibri Light" w:eastAsia="Calibri Light" w:hAnsi="Calibri Light"/>
          <w:color w:val="000000"/>
          <w:sz w:val="24"/>
        </w:rPr>
        <w:t xml:space="preserve"> </w:t>
      </w:r>
      <w:r>
        <w:br/>
      </w:r>
      <w:r>
        <w:rPr>
          <w:rFonts w:ascii="Calibri Light" w:eastAsia="Calibri Light" w:hAnsi="Calibri Light"/>
          <w:color w:val="000000"/>
          <w:sz w:val="24"/>
          <w:u w:val="single"/>
        </w:rPr>
        <w:t>IFSC CODE:</w:t>
      </w:r>
      <w:r>
        <w:rPr>
          <w:rFonts w:ascii="Calibri Light" w:eastAsia="Calibri Light" w:hAnsi="Calibri Light"/>
          <w:color w:val="000000"/>
          <w:sz w:val="24"/>
        </w:rPr>
        <w:t xml:space="preserve"> </w:t>
      </w:r>
    </w:p>
    <w:p w:rsidR="00FE43D8" w:rsidRDefault="00000000">
      <w:pPr>
        <w:autoSpaceDE w:val="0"/>
        <w:autoSpaceDN w:val="0"/>
        <w:spacing w:before="346" w:after="0" w:line="197" w:lineRule="auto"/>
        <w:ind w:left="1180"/>
      </w:pPr>
      <w:r>
        <w:rPr>
          <w:rFonts w:ascii="Calibri Light" w:eastAsia="Calibri Light" w:hAnsi="Calibri Light"/>
          <w:color w:val="004DBA"/>
          <w:sz w:val="24"/>
        </w:rPr>
        <w:t xml:space="preserve">Login </w:t>
      </w:r>
    </w:p>
    <w:p w:rsidR="00FE43D8" w:rsidRDefault="00000000">
      <w:pPr>
        <w:autoSpaceDE w:val="0"/>
        <w:autoSpaceDN w:val="0"/>
        <w:spacing w:before="346" w:after="0" w:line="197" w:lineRule="auto"/>
        <w:ind w:left="1180"/>
      </w:pPr>
      <w:r>
        <w:rPr>
          <w:rFonts w:ascii="Calibri Light" w:eastAsia="Calibri Light" w:hAnsi="Calibri Light"/>
          <w:color w:val="000000"/>
          <w:sz w:val="24"/>
        </w:rPr>
        <w:t xml:space="preserve">i. Login as User </w:t>
      </w:r>
    </w:p>
    <w:p w:rsidR="00FE43D8" w:rsidRDefault="00FE43D8" w:rsidP="00934BA5">
      <w:pPr>
        <w:tabs>
          <w:tab w:val="left" w:pos="10620"/>
        </w:tabs>
        <w:autoSpaceDE w:val="0"/>
        <w:autoSpaceDN w:val="0"/>
        <w:spacing w:before="1112" w:after="0" w:line="240" w:lineRule="auto"/>
      </w:pPr>
    </w:p>
    <w:tbl>
      <w:tblPr>
        <w:tblW w:w="0" w:type="auto"/>
        <w:tblInd w:w="240" w:type="dxa"/>
        <w:tblLayout w:type="fixed"/>
        <w:tblLook w:val="04A0" w:firstRow="1" w:lastRow="0" w:firstColumn="1" w:lastColumn="0" w:noHBand="0" w:noVBand="1"/>
      </w:tblPr>
      <w:tblGrid>
        <w:gridCol w:w="6160"/>
        <w:gridCol w:w="5080"/>
      </w:tblGrid>
      <w:tr w:rsidR="00FE43D8">
        <w:trPr>
          <w:trHeight w:hRule="exact" w:val="684"/>
        </w:trPr>
        <w:tc>
          <w:tcPr>
            <w:tcW w:w="6160" w:type="dxa"/>
            <w:tcMar>
              <w:left w:w="0" w:type="dxa"/>
              <w:right w:w="0" w:type="dxa"/>
            </w:tcMar>
          </w:tcPr>
          <w:p w:rsidR="00FE43D8" w:rsidRDefault="00FE43D8">
            <w:pPr>
              <w:autoSpaceDE w:val="0"/>
              <w:autoSpaceDN w:val="0"/>
              <w:spacing w:before="466" w:after="0" w:line="197" w:lineRule="auto"/>
              <w:ind w:left="264"/>
            </w:pPr>
          </w:p>
        </w:tc>
        <w:tc>
          <w:tcPr>
            <w:tcW w:w="5080" w:type="dxa"/>
            <w:tcMar>
              <w:left w:w="0" w:type="dxa"/>
              <w:right w:w="0" w:type="dxa"/>
            </w:tcMar>
          </w:tcPr>
          <w:p w:rsidR="00FE43D8" w:rsidRDefault="00FE43D8">
            <w:pPr>
              <w:autoSpaceDE w:val="0"/>
              <w:autoSpaceDN w:val="0"/>
              <w:spacing w:after="0" w:line="240" w:lineRule="auto"/>
              <w:ind w:right="134"/>
              <w:jc w:val="right"/>
            </w:pPr>
          </w:p>
        </w:tc>
      </w:tr>
    </w:tbl>
    <w:p w:rsidR="00FE43D8" w:rsidRDefault="00000000">
      <w:pPr>
        <w:autoSpaceDE w:val="0"/>
        <w:autoSpaceDN w:val="0"/>
        <w:spacing w:before="146" w:after="0" w:line="197" w:lineRule="auto"/>
        <w:ind w:right="214"/>
        <w:jc w:val="right"/>
      </w:pPr>
      <w:r>
        <w:rPr>
          <w:rFonts w:ascii="Calibri" w:eastAsia="Calibri" w:hAnsi="Calibri"/>
          <w:color w:val="919191"/>
          <w:sz w:val="16"/>
        </w:rPr>
        <w:t xml:space="preserve"> </w:t>
      </w:r>
    </w:p>
    <w:p w:rsidR="00FE43D8" w:rsidRDefault="00000000">
      <w:pPr>
        <w:autoSpaceDE w:val="0"/>
        <w:autoSpaceDN w:val="0"/>
        <w:spacing w:before="318" w:after="0" w:line="245" w:lineRule="auto"/>
        <w:ind w:left="1180" w:right="1584" w:firstLine="722"/>
      </w:pPr>
      <w:r>
        <w:rPr>
          <w:rFonts w:ascii="Calibri Light" w:eastAsia="Calibri Light" w:hAnsi="Calibri Light"/>
          <w:color w:val="000000"/>
          <w:sz w:val="24"/>
        </w:rPr>
        <w:t xml:space="preserve">Once the user logins successfully into his account, he will be given the card to use henceforth. User history ranging from the items chosen till the number of instalments and the amount paid will be reflected. It will also contain a reference to the list of the products page. </w:t>
      </w:r>
    </w:p>
    <w:p w:rsidR="00FE43D8" w:rsidRDefault="00000000">
      <w:pPr>
        <w:autoSpaceDE w:val="0"/>
        <w:autoSpaceDN w:val="0"/>
        <w:spacing w:before="346" w:after="0" w:line="245" w:lineRule="auto"/>
        <w:ind w:left="1152" w:right="9072"/>
        <w:jc w:val="center"/>
      </w:pPr>
      <w:r>
        <w:rPr>
          <w:rFonts w:ascii="Calibri Light" w:eastAsia="Calibri Light" w:hAnsi="Calibri Light"/>
          <w:color w:val="000000"/>
          <w:sz w:val="24"/>
          <w:u w:val="single"/>
        </w:rPr>
        <w:t>USER NAME:</w:t>
      </w:r>
      <w:r>
        <w:rPr>
          <w:rFonts w:ascii="Calibri Light" w:eastAsia="Calibri Light" w:hAnsi="Calibri Light"/>
          <w:color w:val="000000"/>
          <w:sz w:val="24"/>
        </w:rPr>
        <w:t xml:space="preserve"> </w:t>
      </w:r>
      <w:r>
        <w:br/>
      </w:r>
      <w:r>
        <w:rPr>
          <w:rFonts w:ascii="Calibri Light" w:eastAsia="Calibri Light" w:hAnsi="Calibri Light"/>
          <w:color w:val="000000"/>
          <w:sz w:val="24"/>
          <w:u w:val="single"/>
        </w:rPr>
        <w:t>PASSWORD:</w:t>
      </w:r>
      <w:r>
        <w:rPr>
          <w:rFonts w:ascii="Calibri Light" w:eastAsia="Calibri Light" w:hAnsi="Calibri Light"/>
          <w:color w:val="000000"/>
          <w:sz w:val="24"/>
        </w:rPr>
        <w:t xml:space="preserve"> </w:t>
      </w:r>
    </w:p>
    <w:p w:rsidR="00FE43D8" w:rsidRDefault="00000000">
      <w:pPr>
        <w:autoSpaceDE w:val="0"/>
        <w:autoSpaceDN w:val="0"/>
        <w:spacing w:before="346" w:after="0" w:line="197" w:lineRule="auto"/>
        <w:ind w:left="1180"/>
      </w:pPr>
      <w:r>
        <w:rPr>
          <w:rFonts w:ascii="Calibri Light" w:eastAsia="Calibri Light" w:hAnsi="Calibri Light"/>
          <w:color w:val="000000"/>
          <w:sz w:val="24"/>
        </w:rPr>
        <w:t xml:space="preserve">ii. Login as Admin </w:t>
      </w:r>
    </w:p>
    <w:p w:rsidR="00FE43D8" w:rsidRDefault="00000000">
      <w:pPr>
        <w:autoSpaceDE w:val="0"/>
        <w:autoSpaceDN w:val="0"/>
        <w:spacing w:before="346" w:after="0" w:line="245" w:lineRule="auto"/>
        <w:ind w:left="1180" w:right="1440" w:firstLine="722"/>
      </w:pPr>
      <w:r>
        <w:rPr>
          <w:rFonts w:ascii="Calibri Light" w:eastAsia="Calibri Light" w:hAnsi="Calibri Light"/>
          <w:color w:val="000000"/>
          <w:sz w:val="24"/>
        </w:rPr>
        <w:t xml:space="preserve">Once the admin logs in his/her account, he/she will be able to access all the details of every user who has registered and will be able to activate the user account once the document verification is completed. The admin will be able to control the backend of the application. </w:t>
      </w:r>
    </w:p>
    <w:p w:rsidR="00FE43D8" w:rsidRDefault="00000000">
      <w:pPr>
        <w:autoSpaceDE w:val="0"/>
        <w:autoSpaceDN w:val="0"/>
        <w:spacing w:before="350" w:after="0" w:line="245" w:lineRule="auto"/>
        <w:ind w:left="1152" w:right="9072"/>
        <w:jc w:val="center"/>
      </w:pPr>
      <w:r>
        <w:rPr>
          <w:rFonts w:ascii="Calibri Light" w:eastAsia="Calibri Light" w:hAnsi="Calibri Light"/>
          <w:color w:val="000000"/>
          <w:sz w:val="24"/>
          <w:u w:val="single"/>
        </w:rPr>
        <w:t>USER NAME:</w:t>
      </w:r>
      <w:r>
        <w:rPr>
          <w:rFonts w:ascii="Calibri Light" w:eastAsia="Calibri Light" w:hAnsi="Calibri Light"/>
          <w:color w:val="000000"/>
          <w:sz w:val="24"/>
        </w:rPr>
        <w:t xml:space="preserve"> </w:t>
      </w:r>
      <w:r>
        <w:br/>
      </w:r>
      <w:r>
        <w:rPr>
          <w:rFonts w:ascii="Calibri Light" w:eastAsia="Calibri Light" w:hAnsi="Calibri Light"/>
          <w:color w:val="000000"/>
          <w:sz w:val="24"/>
          <w:u w:val="single"/>
        </w:rPr>
        <w:t>PASSWORD:</w:t>
      </w:r>
      <w:r>
        <w:rPr>
          <w:rFonts w:ascii="Calibri Light" w:eastAsia="Calibri Light" w:hAnsi="Calibri Light"/>
          <w:color w:val="000000"/>
          <w:sz w:val="24"/>
        </w:rPr>
        <w:t xml:space="preserve"> </w:t>
      </w:r>
    </w:p>
    <w:p w:rsidR="00FE43D8" w:rsidRDefault="00000000">
      <w:pPr>
        <w:autoSpaceDE w:val="0"/>
        <w:autoSpaceDN w:val="0"/>
        <w:spacing w:before="346" w:after="0" w:line="197" w:lineRule="auto"/>
        <w:ind w:left="1180"/>
      </w:pPr>
      <w:r>
        <w:rPr>
          <w:rFonts w:ascii="Calibri Light" w:eastAsia="Calibri Light" w:hAnsi="Calibri Light"/>
          <w:color w:val="004DBA"/>
          <w:sz w:val="24"/>
        </w:rPr>
        <w:t xml:space="preserve">Buy product </w:t>
      </w:r>
      <w:r>
        <w:rPr>
          <w:rFonts w:ascii="Calibri Light" w:eastAsia="Calibri Light" w:hAnsi="Calibri Light"/>
          <w:color w:val="000000"/>
          <w:sz w:val="24"/>
        </w:rPr>
        <w:t xml:space="preserve">- Zero Cost EMI </w:t>
      </w:r>
    </w:p>
    <w:p w:rsidR="00FE43D8" w:rsidRDefault="00000000">
      <w:pPr>
        <w:autoSpaceDE w:val="0"/>
        <w:autoSpaceDN w:val="0"/>
        <w:spacing w:before="346" w:after="0" w:line="245" w:lineRule="auto"/>
        <w:ind w:left="1180" w:right="1440" w:firstLine="722"/>
      </w:pPr>
      <w:r>
        <w:rPr>
          <w:rFonts w:ascii="Calibri Light" w:eastAsia="Calibri Light" w:hAnsi="Calibri Light"/>
          <w:color w:val="000000"/>
          <w:sz w:val="24"/>
        </w:rPr>
        <w:t xml:space="preserve">All the products will be listed here. According to the product type, cost of the product and the tenure period, monthly tenures will be deduced. Once the user clicks on buy product, he will be redirected to an info page where all the details, features and the frequently asked questions will be displayed for user's convenience. </w:t>
      </w:r>
    </w:p>
    <w:p w:rsidR="00FE43D8" w:rsidRDefault="00000000">
      <w:pPr>
        <w:autoSpaceDE w:val="0"/>
        <w:autoSpaceDN w:val="0"/>
        <w:spacing w:before="346" w:after="0" w:line="245" w:lineRule="auto"/>
        <w:ind w:left="1540" w:right="5184" w:hanging="360"/>
      </w:pPr>
      <w:r>
        <w:rPr>
          <w:rFonts w:ascii="Calibri Light" w:eastAsia="Calibri Light" w:hAnsi="Calibri Light"/>
          <w:color w:val="000000"/>
          <w:sz w:val="24"/>
        </w:rPr>
        <w:t xml:space="preserve">The user can buy product with different EMI schemes. </w:t>
      </w:r>
      <w:r>
        <w:br/>
      </w:r>
      <w:r>
        <w:rPr>
          <w:rFonts w:ascii="Calibri" w:eastAsia="Calibri" w:hAnsi="Calibri"/>
          <w:color w:val="000000"/>
          <w:sz w:val="24"/>
        </w:rPr>
        <w:t>a.</w:t>
      </w:r>
      <w:r>
        <w:rPr>
          <w:rFonts w:ascii="Calibri Light" w:eastAsia="Calibri Light" w:hAnsi="Calibri Light"/>
          <w:color w:val="000000"/>
          <w:sz w:val="24"/>
        </w:rPr>
        <w:t xml:space="preserve">3 months </w:t>
      </w:r>
      <w:r>
        <w:br/>
      </w:r>
      <w:r>
        <w:rPr>
          <w:rFonts w:ascii="Calibri" w:eastAsia="Calibri" w:hAnsi="Calibri"/>
          <w:color w:val="000000"/>
          <w:sz w:val="24"/>
        </w:rPr>
        <w:t>b.</w:t>
      </w:r>
      <w:r>
        <w:rPr>
          <w:rFonts w:ascii="Calibri Light" w:eastAsia="Calibri Light" w:hAnsi="Calibri Light"/>
          <w:color w:val="000000"/>
          <w:sz w:val="24"/>
        </w:rPr>
        <w:t xml:space="preserve">6 months </w:t>
      </w:r>
      <w:r>
        <w:br/>
      </w:r>
      <w:r>
        <w:rPr>
          <w:rFonts w:ascii="Calibri" w:eastAsia="Calibri" w:hAnsi="Calibri"/>
          <w:color w:val="000000"/>
          <w:sz w:val="24"/>
        </w:rPr>
        <w:t>c.</w:t>
      </w:r>
      <w:r>
        <w:rPr>
          <w:rFonts w:ascii="Calibri Light" w:eastAsia="Calibri Light" w:hAnsi="Calibri Light"/>
          <w:color w:val="000000"/>
          <w:sz w:val="24"/>
        </w:rPr>
        <w:t xml:space="preserve">9 months </w:t>
      </w:r>
      <w:r>
        <w:br/>
      </w:r>
      <w:r>
        <w:rPr>
          <w:rFonts w:ascii="Calibri" w:eastAsia="Calibri" w:hAnsi="Calibri"/>
          <w:color w:val="000000"/>
          <w:sz w:val="24"/>
        </w:rPr>
        <w:t>d.</w:t>
      </w:r>
      <w:r>
        <w:rPr>
          <w:rFonts w:ascii="Calibri Light" w:eastAsia="Calibri Light" w:hAnsi="Calibri Light"/>
          <w:color w:val="000000"/>
          <w:sz w:val="24"/>
        </w:rPr>
        <w:t xml:space="preserve">1 year </w:t>
      </w:r>
    </w:p>
    <w:p w:rsidR="00FE43D8" w:rsidRDefault="00000000">
      <w:pPr>
        <w:autoSpaceDE w:val="0"/>
        <w:autoSpaceDN w:val="0"/>
        <w:spacing w:before="344" w:after="0" w:line="197" w:lineRule="auto"/>
        <w:ind w:left="1180"/>
      </w:pPr>
      <w:r>
        <w:rPr>
          <w:rFonts w:ascii="Calibri Light" w:eastAsia="Calibri Light" w:hAnsi="Calibri Light"/>
          <w:color w:val="004DBA"/>
          <w:sz w:val="24"/>
        </w:rPr>
        <w:t xml:space="preserve">Dash-Board </w:t>
      </w:r>
    </w:p>
    <w:p w:rsidR="00FE43D8" w:rsidRDefault="00000000">
      <w:pPr>
        <w:tabs>
          <w:tab w:val="left" w:pos="1902"/>
        </w:tabs>
        <w:autoSpaceDE w:val="0"/>
        <w:autoSpaceDN w:val="0"/>
        <w:spacing w:before="346" w:after="0" w:line="245" w:lineRule="auto"/>
        <w:ind w:left="1180" w:right="1872"/>
      </w:pPr>
      <w:r>
        <w:rPr>
          <w:rFonts w:ascii="Calibri Light" w:eastAsia="Calibri Light" w:hAnsi="Calibri Light"/>
          <w:color w:val="000000"/>
          <w:sz w:val="24"/>
        </w:rPr>
        <w:t xml:space="preserve">i. EMI card </w:t>
      </w:r>
      <w:r>
        <w:br/>
      </w:r>
      <w:r>
        <w:rPr>
          <w:rFonts w:ascii="Calibri Light" w:eastAsia="Calibri Light" w:hAnsi="Calibri Light"/>
          <w:color w:val="000000"/>
          <w:sz w:val="24"/>
        </w:rPr>
        <w:t xml:space="preserve">The EMI card will give details about the registration number, validity period, and name of the user. </w:t>
      </w:r>
    </w:p>
    <w:p w:rsidR="00FE43D8" w:rsidRDefault="00000000">
      <w:pPr>
        <w:tabs>
          <w:tab w:val="left" w:pos="1902"/>
        </w:tabs>
        <w:autoSpaceDE w:val="0"/>
        <w:autoSpaceDN w:val="0"/>
        <w:spacing w:before="346" w:after="0" w:line="245" w:lineRule="auto"/>
        <w:ind w:left="1180" w:right="1584"/>
      </w:pPr>
      <w:r>
        <w:rPr>
          <w:rFonts w:ascii="Calibri Light" w:eastAsia="Calibri Light" w:hAnsi="Calibri Light"/>
          <w:color w:val="000000"/>
          <w:sz w:val="24"/>
        </w:rPr>
        <w:t xml:space="preserve">ii. List of products purchased </w:t>
      </w:r>
      <w:r>
        <w:br/>
      </w:r>
      <w:r>
        <w:rPr>
          <w:rFonts w:ascii="Calibri Light" w:eastAsia="Calibri Light" w:hAnsi="Calibri Light"/>
          <w:color w:val="000000"/>
          <w:sz w:val="24"/>
        </w:rPr>
        <w:t xml:space="preserve">The list of products purchased by the User will also be displayed along with the last transaction. Previous transactions will also be displayed if asked by the user. </w:t>
      </w:r>
    </w:p>
    <w:p w:rsidR="00FE43D8" w:rsidRDefault="00000000">
      <w:pPr>
        <w:autoSpaceDE w:val="0"/>
        <w:autoSpaceDN w:val="0"/>
        <w:spacing w:before="346" w:after="0" w:line="197" w:lineRule="auto"/>
        <w:ind w:left="1180"/>
      </w:pPr>
      <w:r>
        <w:rPr>
          <w:rFonts w:ascii="Calibri Light" w:eastAsia="Calibri Light" w:hAnsi="Calibri Light"/>
          <w:color w:val="000000"/>
          <w:sz w:val="24"/>
        </w:rPr>
        <w:t xml:space="preserve">iii. It will also give information about the remaining balance in users membership card. </w:t>
      </w:r>
    </w:p>
    <w:p w:rsidR="00FE43D8" w:rsidRDefault="00000000">
      <w:pPr>
        <w:autoSpaceDE w:val="0"/>
        <w:autoSpaceDN w:val="0"/>
        <w:spacing w:before="642" w:after="0" w:line="197" w:lineRule="auto"/>
        <w:ind w:left="1180"/>
      </w:pPr>
      <w:r>
        <w:rPr>
          <w:rFonts w:ascii="Calibri Light" w:eastAsia="Calibri Light" w:hAnsi="Calibri Light"/>
          <w:color w:val="004DBA"/>
          <w:sz w:val="24"/>
        </w:rPr>
        <w:t>Equated Monthly Instalments</w:t>
      </w:r>
    </w:p>
    <w:p w:rsidR="00FE43D8" w:rsidRDefault="00000000">
      <w:pPr>
        <w:autoSpaceDE w:val="0"/>
        <w:autoSpaceDN w:val="0"/>
        <w:spacing w:before="396" w:after="0" w:line="197" w:lineRule="auto"/>
        <w:ind w:left="1902"/>
      </w:pPr>
      <w:r>
        <w:rPr>
          <w:rFonts w:ascii="Calibri Light" w:eastAsia="Calibri Light" w:hAnsi="Calibri Light"/>
          <w:color w:val="000000"/>
          <w:sz w:val="24"/>
        </w:rPr>
        <w:t xml:space="preserve">Finally, if the user wants to buy the product, user will click on the buy option and the </w:t>
      </w:r>
    </w:p>
    <w:p w:rsidR="00FE43D8" w:rsidRDefault="00FE43D8">
      <w:pPr>
        <w:sectPr w:rsidR="00FE43D8">
          <w:pgSz w:w="11899" w:h="16838"/>
          <w:pgMar w:top="92" w:right="0" w:bottom="0" w:left="260" w:header="720" w:footer="720" w:gutter="0"/>
          <w:cols w:space="720"/>
          <w:docGrid w:linePitch="360"/>
        </w:sectPr>
      </w:pPr>
    </w:p>
    <w:p w:rsidR="00FE43D8" w:rsidRDefault="00FE43D8">
      <w:pPr>
        <w:autoSpaceDE w:val="0"/>
        <w:autoSpaceDN w:val="0"/>
        <w:spacing w:after="0" w:line="92" w:lineRule="exact"/>
      </w:pPr>
    </w:p>
    <w:tbl>
      <w:tblPr>
        <w:tblW w:w="0" w:type="auto"/>
        <w:tblInd w:w="240" w:type="dxa"/>
        <w:tblLayout w:type="fixed"/>
        <w:tblLook w:val="04A0" w:firstRow="1" w:lastRow="0" w:firstColumn="1" w:lastColumn="0" w:noHBand="0" w:noVBand="1"/>
      </w:tblPr>
      <w:tblGrid>
        <w:gridCol w:w="6160"/>
        <w:gridCol w:w="5080"/>
      </w:tblGrid>
      <w:tr w:rsidR="00FE43D8">
        <w:trPr>
          <w:trHeight w:hRule="exact" w:val="684"/>
        </w:trPr>
        <w:tc>
          <w:tcPr>
            <w:tcW w:w="6160" w:type="dxa"/>
            <w:tcMar>
              <w:left w:w="0" w:type="dxa"/>
              <w:right w:w="0" w:type="dxa"/>
            </w:tcMar>
          </w:tcPr>
          <w:p w:rsidR="00FE43D8" w:rsidRDefault="00000000">
            <w:pPr>
              <w:autoSpaceDE w:val="0"/>
              <w:autoSpaceDN w:val="0"/>
              <w:spacing w:before="466" w:after="0" w:line="197" w:lineRule="auto"/>
              <w:ind w:left="264"/>
            </w:pPr>
            <w:r>
              <w:rPr>
                <w:rFonts w:ascii="Calibri" w:eastAsia="Calibri" w:hAnsi="Calibri"/>
                <w:color w:val="919191"/>
                <w:sz w:val="16"/>
              </w:rPr>
              <w:t xml:space="preserve"> </w:t>
            </w:r>
          </w:p>
        </w:tc>
        <w:tc>
          <w:tcPr>
            <w:tcW w:w="5080" w:type="dxa"/>
            <w:tcMar>
              <w:left w:w="0" w:type="dxa"/>
              <w:right w:w="0" w:type="dxa"/>
            </w:tcMar>
          </w:tcPr>
          <w:p w:rsidR="00FE43D8" w:rsidRDefault="00FE43D8">
            <w:pPr>
              <w:autoSpaceDE w:val="0"/>
              <w:autoSpaceDN w:val="0"/>
              <w:spacing w:after="0" w:line="240" w:lineRule="auto"/>
              <w:ind w:right="134"/>
              <w:jc w:val="right"/>
            </w:pPr>
          </w:p>
        </w:tc>
      </w:tr>
    </w:tbl>
    <w:p w:rsidR="00FE43D8" w:rsidRDefault="00000000">
      <w:pPr>
        <w:autoSpaceDE w:val="0"/>
        <w:autoSpaceDN w:val="0"/>
        <w:spacing w:before="146" w:after="0" w:line="197" w:lineRule="auto"/>
        <w:ind w:right="214"/>
        <w:jc w:val="right"/>
      </w:pPr>
      <w:r>
        <w:rPr>
          <w:rFonts w:ascii="Calibri" w:eastAsia="Calibri" w:hAnsi="Calibri"/>
          <w:color w:val="919191"/>
          <w:sz w:val="16"/>
        </w:rPr>
        <w:t xml:space="preserve"> </w:t>
      </w:r>
    </w:p>
    <w:p w:rsidR="00FE43D8" w:rsidRDefault="00000000">
      <w:pPr>
        <w:autoSpaceDE w:val="0"/>
        <w:autoSpaceDN w:val="0"/>
        <w:spacing w:before="318" w:after="0" w:line="245" w:lineRule="auto"/>
        <w:ind w:left="1180" w:right="1296"/>
      </w:pPr>
      <w:r>
        <w:rPr>
          <w:rFonts w:ascii="Calibri Light" w:eastAsia="Calibri Light" w:hAnsi="Calibri Light"/>
          <w:color w:val="000000"/>
          <w:sz w:val="24"/>
        </w:rPr>
        <w:t xml:space="preserve">amount will be deducted from his card and his limit will thereby be reduced and his order will be confirmed. </w:t>
      </w:r>
    </w:p>
    <w:p w:rsidR="00FE43D8" w:rsidRDefault="00000000">
      <w:pPr>
        <w:autoSpaceDE w:val="0"/>
        <w:autoSpaceDN w:val="0"/>
        <w:spacing w:before="760" w:after="0" w:line="197" w:lineRule="auto"/>
        <w:ind w:left="1180"/>
      </w:pPr>
      <w:r>
        <w:rPr>
          <w:rFonts w:ascii="Calibri Light" w:eastAsia="Calibri Light" w:hAnsi="Calibri Light"/>
          <w:color w:val="000000"/>
          <w:sz w:val="34"/>
        </w:rPr>
        <w:t xml:space="preserve">Sample Output Screen and details for reference: </w:t>
      </w:r>
    </w:p>
    <w:p w:rsidR="00FE43D8" w:rsidRDefault="00000000">
      <w:pPr>
        <w:autoSpaceDE w:val="0"/>
        <w:autoSpaceDN w:val="0"/>
        <w:spacing w:before="858" w:after="0" w:line="250" w:lineRule="auto"/>
        <w:ind w:left="1180" w:right="1632"/>
        <w:jc w:val="both"/>
      </w:pPr>
      <w:r>
        <w:rPr>
          <w:rFonts w:ascii="Calibri Light" w:eastAsia="Calibri Light" w:hAnsi="Calibri Light"/>
          <w:color w:val="FF0000"/>
          <w:sz w:val="28"/>
        </w:rPr>
        <w:t>INDEX</w:t>
      </w:r>
      <w:r>
        <w:rPr>
          <w:rFonts w:ascii="Calibri Light" w:eastAsia="Calibri Light" w:hAnsi="Calibri Light"/>
          <w:color w:val="FF0000"/>
          <w:sz w:val="24"/>
        </w:rPr>
        <w:t xml:space="preserve">: </w:t>
      </w:r>
      <w:r>
        <w:rPr>
          <w:rFonts w:ascii="Calibri Light" w:eastAsia="Calibri Light" w:hAnsi="Calibri Light"/>
          <w:color w:val="000000"/>
          <w:sz w:val="24"/>
        </w:rPr>
        <w:t xml:space="preserve">It is like a homepage in the application. It will contain a register module and a login module at the right end of the page. A sample product's image and details will be displayed on this page. A buy now button when clicked will redirect to the login page. </w:t>
      </w:r>
    </w:p>
    <w:p w:rsidR="00FE43D8" w:rsidRDefault="00000000">
      <w:pPr>
        <w:autoSpaceDE w:val="0"/>
        <w:autoSpaceDN w:val="0"/>
        <w:spacing w:before="298" w:after="836" w:line="250" w:lineRule="auto"/>
        <w:ind w:left="1180" w:right="1440"/>
      </w:pPr>
      <w:r>
        <w:rPr>
          <w:rFonts w:ascii="Calibri Light" w:eastAsia="Calibri Light" w:hAnsi="Calibri Light"/>
          <w:color w:val="000000"/>
          <w:sz w:val="24"/>
        </w:rPr>
        <w:t xml:space="preserve">Eligibility and documentation details will be displayed below the product details. Card details and EMI options will cover the rear end of the page. When the user clicks on register, the user will be redirected to the registration page. </w:t>
      </w:r>
    </w:p>
    <w:tbl>
      <w:tblPr>
        <w:tblW w:w="0" w:type="auto"/>
        <w:tblInd w:w="1184" w:type="dxa"/>
        <w:tblLayout w:type="fixed"/>
        <w:tblLook w:val="04A0" w:firstRow="1" w:lastRow="0" w:firstColumn="1" w:lastColumn="0" w:noHBand="0" w:noVBand="1"/>
      </w:tblPr>
      <w:tblGrid>
        <w:gridCol w:w="9016"/>
      </w:tblGrid>
      <w:tr w:rsidR="00FE43D8">
        <w:trPr>
          <w:trHeight w:hRule="exact" w:val="816"/>
        </w:trPr>
        <w:tc>
          <w:tcPr>
            <w:tcW w:w="9016"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000000">
            <w:pPr>
              <w:autoSpaceDE w:val="0"/>
              <w:autoSpaceDN w:val="0"/>
              <w:spacing w:before="312" w:after="0" w:line="197" w:lineRule="auto"/>
              <w:ind w:right="682"/>
              <w:jc w:val="right"/>
            </w:pPr>
            <w:r>
              <w:rPr>
                <w:rFonts w:ascii="Calibri Light" w:eastAsia="Calibri Light" w:hAnsi="Calibri Light"/>
                <w:color w:val="000000"/>
              </w:rPr>
              <w:t xml:space="preserve"> REGISTER       LOGIN </w:t>
            </w:r>
          </w:p>
        </w:tc>
      </w:tr>
      <w:tr w:rsidR="00FE43D8">
        <w:trPr>
          <w:trHeight w:hRule="exact" w:val="5942"/>
        </w:trPr>
        <w:tc>
          <w:tcPr>
            <w:tcW w:w="9016"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FE43D8">
            <w:pPr>
              <w:autoSpaceDE w:val="0"/>
              <w:autoSpaceDN w:val="0"/>
              <w:spacing w:after="0" w:line="524" w:lineRule="exact"/>
            </w:pPr>
          </w:p>
          <w:tbl>
            <w:tblPr>
              <w:tblW w:w="0" w:type="auto"/>
              <w:tblInd w:w="250" w:type="dxa"/>
              <w:tblLayout w:type="fixed"/>
              <w:tblLook w:val="04A0" w:firstRow="1" w:lastRow="0" w:firstColumn="1" w:lastColumn="0" w:noHBand="0" w:noVBand="1"/>
            </w:tblPr>
            <w:tblGrid>
              <w:gridCol w:w="2580"/>
              <w:gridCol w:w="4140"/>
            </w:tblGrid>
            <w:tr w:rsidR="00FE43D8">
              <w:trPr>
                <w:trHeight w:hRule="exact" w:val="2060"/>
              </w:trPr>
              <w:tc>
                <w:tcPr>
                  <w:tcW w:w="2580" w:type="dxa"/>
                  <w:tcMar>
                    <w:left w:w="0" w:type="dxa"/>
                    <w:right w:w="0" w:type="dxa"/>
                  </w:tcMar>
                </w:tcPr>
                <w:p w:rsidR="00FE43D8" w:rsidRDefault="00FE43D8">
                  <w:pPr>
                    <w:autoSpaceDE w:val="0"/>
                    <w:autoSpaceDN w:val="0"/>
                    <w:spacing w:after="0" w:line="58" w:lineRule="exact"/>
                  </w:pPr>
                </w:p>
                <w:tbl>
                  <w:tblPr>
                    <w:tblW w:w="0" w:type="auto"/>
                    <w:tblInd w:w="280" w:type="dxa"/>
                    <w:tblLayout w:type="fixed"/>
                    <w:tblLook w:val="04A0" w:firstRow="1" w:lastRow="0" w:firstColumn="1" w:lastColumn="0" w:noHBand="0" w:noVBand="1"/>
                  </w:tblPr>
                  <w:tblGrid>
                    <w:gridCol w:w="1982"/>
                  </w:tblGrid>
                  <w:tr w:rsidR="00FE43D8">
                    <w:trPr>
                      <w:trHeight w:hRule="exact" w:val="1910"/>
                    </w:trPr>
                    <w:tc>
                      <w:tcPr>
                        <w:tcW w:w="1982"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000000">
                        <w:pPr>
                          <w:autoSpaceDE w:val="0"/>
                          <w:autoSpaceDN w:val="0"/>
                          <w:spacing w:before="846" w:after="0" w:line="197" w:lineRule="auto"/>
                          <w:jc w:val="center"/>
                        </w:pPr>
                        <w:r>
                          <w:rPr>
                            <w:rFonts w:ascii="Calibri Light" w:eastAsia="Calibri Light" w:hAnsi="Calibri Light"/>
                            <w:color w:val="000000"/>
                          </w:rPr>
                          <w:t xml:space="preserve">IMAGE </w:t>
                        </w:r>
                      </w:p>
                    </w:tc>
                  </w:tr>
                </w:tbl>
                <w:p w:rsidR="00FE43D8" w:rsidRDefault="00FE43D8">
                  <w:pPr>
                    <w:autoSpaceDE w:val="0"/>
                    <w:autoSpaceDN w:val="0"/>
                    <w:spacing w:after="0" w:line="14" w:lineRule="exact"/>
                  </w:pPr>
                </w:p>
              </w:tc>
              <w:tc>
                <w:tcPr>
                  <w:tcW w:w="4140" w:type="dxa"/>
                  <w:tcMar>
                    <w:left w:w="0" w:type="dxa"/>
                    <w:right w:w="0" w:type="dxa"/>
                  </w:tcMar>
                </w:tcPr>
                <w:p w:rsidR="00FE43D8" w:rsidRDefault="00000000">
                  <w:pPr>
                    <w:autoSpaceDE w:val="0"/>
                    <w:autoSpaceDN w:val="0"/>
                    <w:spacing w:before="594" w:after="264" w:line="245" w:lineRule="auto"/>
                    <w:ind w:left="326" w:right="2016"/>
                  </w:pPr>
                  <w:r>
                    <w:rPr>
                      <w:rFonts w:ascii="Calibri Light" w:eastAsia="Calibri Light" w:hAnsi="Calibri Light"/>
                      <w:color w:val="000000"/>
                    </w:rPr>
                    <w:t xml:space="preserve"> PRODUCT NAME: </w:t>
                  </w:r>
                  <w:r>
                    <w:br/>
                  </w:r>
                  <w:r>
                    <w:rPr>
                      <w:rFonts w:ascii="Calibri Light" w:eastAsia="Calibri Light" w:hAnsi="Calibri Light"/>
                      <w:color w:val="000000"/>
                    </w:rPr>
                    <w:t xml:space="preserve"> PRODUCT DETAILS: </w:t>
                  </w:r>
                  <w:r>
                    <w:br/>
                  </w:r>
                  <w:r>
                    <w:rPr>
                      <w:rFonts w:ascii="Calibri Light" w:eastAsia="Calibri Light" w:hAnsi="Calibri Light"/>
                      <w:color w:val="000000"/>
                    </w:rPr>
                    <w:t xml:space="preserve"> COST: </w:t>
                  </w:r>
                </w:p>
                <w:tbl>
                  <w:tblPr>
                    <w:tblW w:w="0" w:type="auto"/>
                    <w:tblInd w:w="842" w:type="dxa"/>
                    <w:tblLayout w:type="fixed"/>
                    <w:tblLook w:val="04A0" w:firstRow="1" w:lastRow="0" w:firstColumn="1" w:lastColumn="0" w:noHBand="0" w:noVBand="1"/>
                  </w:tblPr>
                  <w:tblGrid>
                    <w:gridCol w:w="1136"/>
                  </w:tblGrid>
                  <w:tr w:rsidR="00FE43D8">
                    <w:trPr>
                      <w:trHeight w:hRule="exact" w:val="264"/>
                    </w:trPr>
                    <w:tc>
                      <w:tcPr>
                        <w:tcW w:w="1136" w:type="dxa"/>
                        <w:tcBorders>
                          <w:top w:val="single" w:sz="4" w:space="0" w:color="000000"/>
                          <w:left w:val="single" w:sz="3" w:space="0" w:color="000000"/>
                          <w:bottom w:val="single" w:sz="3" w:space="0" w:color="000000"/>
                          <w:right w:val="single" w:sz="4" w:space="0" w:color="000000"/>
                        </w:tcBorders>
                        <w:tcMar>
                          <w:left w:w="0" w:type="dxa"/>
                          <w:right w:w="0" w:type="dxa"/>
                        </w:tcMar>
                      </w:tcPr>
                      <w:p w:rsidR="00FE43D8" w:rsidRDefault="00000000">
                        <w:pPr>
                          <w:autoSpaceDE w:val="0"/>
                          <w:autoSpaceDN w:val="0"/>
                          <w:spacing w:before="50" w:after="0" w:line="197" w:lineRule="auto"/>
                          <w:jc w:val="center"/>
                        </w:pPr>
                        <w:r>
                          <w:rPr>
                            <w:rFonts w:ascii="Calibri Light" w:eastAsia="Calibri Light" w:hAnsi="Calibri Light"/>
                            <w:color w:val="000000"/>
                          </w:rPr>
                          <w:t xml:space="preserve">BUY NOW </w:t>
                        </w:r>
                      </w:p>
                    </w:tc>
                  </w:tr>
                </w:tbl>
                <w:p w:rsidR="00FE43D8" w:rsidRDefault="00FE43D8">
                  <w:pPr>
                    <w:autoSpaceDE w:val="0"/>
                    <w:autoSpaceDN w:val="0"/>
                    <w:spacing w:after="0" w:line="14" w:lineRule="exact"/>
                  </w:pPr>
                </w:p>
              </w:tc>
            </w:tr>
          </w:tbl>
          <w:p w:rsidR="00FE43D8" w:rsidRDefault="00000000">
            <w:pPr>
              <w:autoSpaceDE w:val="0"/>
              <w:autoSpaceDN w:val="0"/>
              <w:spacing w:before="1334" w:after="0" w:line="197" w:lineRule="auto"/>
              <w:ind w:left="1014"/>
            </w:pPr>
            <w:r>
              <w:rPr>
                <w:rFonts w:ascii="Calibri Light" w:eastAsia="Calibri Light" w:hAnsi="Calibri Light"/>
                <w:color w:val="000000"/>
              </w:rPr>
              <w:t xml:space="preserve">ELIGIBILITY </w:t>
            </w:r>
          </w:p>
          <w:p w:rsidR="00FE43D8" w:rsidRDefault="00000000">
            <w:pPr>
              <w:autoSpaceDE w:val="0"/>
              <w:autoSpaceDN w:val="0"/>
              <w:spacing w:before="46" w:after="0" w:line="197" w:lineRule="auto"/>
              <w:jc w:val="center"/>
            </w:pPr>
            <w:r>
              <w:rPr>
                <w:rFonts w:ascii="Calibri Light" w:eastAsia="Calibri Light" w:hAnsi="Calibri Light"/>
                <w:color w:val="000000"/>
                <w:u w:val="single"/>
              </w:rPr>
              <w:t>Terms and Conditions</w:t>
            </w:r>
            <w:r>
              <w:rPr>
                <w:rFonts w:ascii="Calibri Light" w:eastAsia="Calibri Light" w:hAnsi="Calibri Light"/>
                <w:color w:val="000000"/>
              </w:rPr>
              <w:t xml:space="preserve"> </w:t>
            </w:r>
          </w:p>
          <w:p w:rsidR="00FE43D8" w:rsidRDefault="00000000">
            <w:pPr>
              <w:autoSpaceDE w:val="0"/>
              <w:autoSpaceDN w:val="0"/>
              <w:spacing w:before="316" w:after="0" w:line="197" w:lineRule="auto"/>
              <w:ind w:left="264"/>
            </w:pPr>
            <w:r>
              <w:rPr>
                <w:rFonts w:ascii="Calibri Light" w:eastAsia="Calibri Light" w:hAnsi="Calibri Light"/>
                <w:color w:val="000000"/>
              </w:rPr>
              <w:t xml:space="preserve">Charges for registration and </w:t>
            </w:r>
          </w:p>
          <w:p w:rsidR="00FE43D8" w:rsidRDefault="00000000">
            <w:pPr>
              <w:autoSpaceDE w:val="0"/>
              <w:autoSpaceDN w:val="0"/>
              <w:spacing w:before="48" w:after="0" w:line="197" w:lineRule="auto"/>
              <w:ind w:left="792"/>
            </w:pPr>
            <w:r>
              <w:rPr>
                <w:rFonts w:ascii="Calibri Light" w:eastAsia="Calibri Light" w:hAnsi="Calibri Light"/>
                <w:color w:val="000000"/>
              </w:rPr>
              <w:t xml:space="preserve">EMI card details </w:t>
            </w:r>
          </w:p>
        </w:tc>
      </w:tr>
    </w:tbl>
    <w:p w:rsidR="00FE43D8" w:rsidRDefault="00000000">
      <w:pPr>
        <w:tabs>
          <w:tab w:val="left" w:pos="10620"/>
        </w:tabs>
        <w:autoSpaceDE w:val="0"/>
        <w:autoSpaceDN w:val="0"/>
        <w:spacing w:before="2278" w:after="0" w:line="240" w:lineRule="auto"/>
      </w:pPr>
      <w:r>
        <w:tab/>
      </w:r>
    </w:p>
    <w:p w:rsidR="00FE43D8" w:rsidRDefault="00FE43D8">
      <w:pPr>
        <w:sectPr w:rsidR="00FE43D8">
          <w:pgSz w:w="11899" w:h="16838"/>
          <w:pgMar w:top="92" w:right="0" w:bottom="0" w:left="260" w:header="720" w:footer="720" w:gutter="0"/>
          <w:cols w:space="720"/>
          <w:docGrid w:linePitch="360"/>
        </w:sectPr>
      </w:pPr>
    </w:p>
    <w:p w:rsidR="00FE43D8" w:rsidRDefault="00FE43D8">
      <w:pPr>
        <w:autoSpaceDE w:val="0"/>
        <w:autoSpaceDN w:val="0"/>
        <w:spacing w:after="0" w:line="92" w:lineRule="exact"/>
      </w:pPr>
    </w:p>
    <w:tbl>
      <w:tblPr>
        <w:tblW w:w="0" w:type="auto"/>
        <w:tblInd w:w="240" w:type="dxa"/>
        <w:tblLayout w:type="fixed"/>
        <w:tblLook w:val="04A0" w:firstRow="1" w:lastRow="0" w:firstColumn="1" w:lastColumn="0" w:noHBand="0" w:noVBand="1"/>
      </w:tblPr>
      <w:tblGrid>
        <w:gridCol w:w="6160"/>
        <w:gridCol w:w="5080"/>
      </w:tblGrid>
      <w:tr w:rsidR="00FE43D8">
        <w:trPr>
          <w:trHeight w:hRule="exact" w:val="684"/>
        </w:trPr>
        <w:tc>
          <w:tcPr>
            <w:tcW w:w="6160" w:type="dxa"/>
            <w:tcMar>
              <w:left w:w="0" w:type="dxa"/>
              <w:right w:w="0" w:type="dxa"/>
            </w:tcMar>
          </w:tcPr>
          <w:p w:rsidR="00FE43D8" w:rsidRDefault="00FE43D8">
            <w:pPr>
              <w:autoSpaceDE w:val="0"/>
              <w:autoSpaceDN w:val="0"/>
              <w:spacing w:before="466" w:after="0" w:line="197" w:lineRule="auto"/>
              <w:ind w:left="264"/>
            </w:pPr>
          </w:p>
        </w:tc>
        <w:tc>
          <w:tcPr>
            <w:tcW w:w="5080" w:type="dxa"/>
            <w:tcMar>
              <w:left w:w="0" w:type="dxa"/>
              <w:right w:w="0" w:type="dxa"/>
            </w:tcMar>
          </w:tcPr>
          <w:p w:rsidR="00FE43D8" w:rsidRDefault="00FE43D8">
            <w:pPr>
              <w:autoSpaceDE w:val="0"/>
              <w:autoSpaceDN w:val="0"/>
              <w:spacing w:after="0" w:line="240" w:lineRule="auto"/>
              <w:ind w:right="134"/>
              <w:jc w:val="right"/>
            </w:pPr>
          </w:p>
        </w:tc>
      </w:tr>
    </w:tbl>
    <w:p w:rsidR="00FE43D8" w:rsidRDefault="00000000">
      <w:pPr>
        <w:autoSpaceDE w:val="0"/>
        <w:autoSpaceDN w:val="0"/>
        <w:spacing w:before="146" w:after="0" w:line="197" w:lineRule="auto"/>
        <w:ind w:right="214"/>
        <w:jc w:val="right"/>
      </w:pPr>
      <w:r>
        <w:rPr>
          <w:rFonts w:ascii="Calibri" w:eastAsia="Calibri" w:hAnsi="Calibri"/>
          <w:color w:val="919191"/>
          <w:sz w:val="16"/>
        </w:rPr>
        <w:t xml:space="preserve"> </w:t>
      </w:r>
    </w:p>
    <w:p w:rsidR="00FE43D8" w:rsidRDefault="00000000">
      <w:pPr>
        <w:autoSpaceDE w:val="0"/>
        <w:autoSpaceDN w:val="0"/>
        <w:spacing w:before="1496" w:after="476" w:line="245" w:lineRule="auto"/>
        <w:ind w:left="1180" w:right="1440"/>
      </w:pPr>
      <w:r>
        <w:rPr>
          <w:rFonts w:ascii="Calibri Light" w:eastAsia="Calibri Light" w:hAnsi="Calibri Light"/>
          <w:color w:val="FF0000"/>
          <w:sz w:val="28"/>
        </w:rPr>
        <w:t>REGISTRATION</w:t>
      </w:r>
      <w:r>
        <w:rPr>
          <w:rFonts w:ascii="Calibri Light" w:eastAsia="Calibri Light" w:hAnsi="Calibri Light"/>
          <w:color w:val="000000"/>
          <w:sz w:val="28"/>
        </w:rPr>
        <w:t>:</w:t>
      </w:r>
      <w:r>
        <w:rPr>
          <w:rFonts w:ascii="Calibri Light" w:eastAsia="Calibri Light" w:hAnsi="Calibri Light"/>
          <w:color w:val="000000"/>
          <w:sz w:val="24"/>
        </w:rPr>
        <w:t xml:space="preserve"> The consumer will register with the company. They can apply for any of the two cards depending on their requirements. The cards have a particular limit. Once the user is verified and registered with the company, the user will be eligible to avail the services of the particular card. The two cards being gold and Titanium cards. The users will have to pay a minimum joining fee depending on the card type. When the user chooses a particular card, the user will have to pay a joining fee for the card during manual verification of the documents. Once the user clicks on submit, he will be redirected to the login page </w:t>
      </w:r>
    </w:p>
    <w:tbl>
      <w:tblPr>
        <w:tblW w:w="0" w:type="auto"/>
        <w:tblInd w:w="1184" w:type="dxa"/>
        <w:tblLayout w:type="fixed"/>
        <w:tblLook w:val="04A0" w:firstRow="1" w:lastRow="0" w:firstColumn="1" w:lastColumn="0" w:noHBand="0" w:noVBand="1"/>
      </w:tblPr>
      <w:tblGrid>
        <w:gridCol w:w="9016"/>
      </w:tblGrid>
      <w:tr w:rsidR="00FE43D8">
        <w:trPr>
          <w:trHeight w:hRule="exact" w:val="5720"/>
        </w:trPr>
        <w:tc>
          <w:tcPr>
            <w:tcW w:w="9016"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000000">
            <w:pPr>
              <w:autoSpaceDE w:val="0"/>
              <w:autoSpaceDN w:val="0"/>
              <w:spacing w:before="392" w:after="442" w:line="197" w:lineRule="auto"/>
              <w:jc w:val="center"/>
            </w:pPr>
            <w:r>
              <w:rPr>
                <w:rFonts w:ascii="Calibri Light" w:eastAsia="Calibri Light" w:hAnsi="Calibri Light"/>
                <w:color w:val="000000"/>
                <w:sz w:val="28"/>
              </w:rPr>
              <w:t xml:space="preserve">REGISTRATION FORM </w:t>
            </w:r>
          </w:p>
          <w:tbl>
            <w:tblPr>
              <w:tblW w:w="0" w:type="auto"/>
              <w:tblInd w:w="1243" w:type="dxa"/>
              <w:tblLayout w:type="fixed"/>
              <w:tblLook w:val="04A0" w:firstRow="1" w:lastRow="0" w:firstColumn="1" w:lastColumn="0" w:noHBand="0" w:noVBand="1"/>
            </w:tblPr>
            <w:tblGrid>
              <w:gridCol w:w="1012"/>
              <w:gridCol w:w="1068"/>
              <w:gridCol w:w="1174"/>
              <w:gridCol w:w="1210"/>
              <w:gridCol w:w="944"/>
              <w:gridCol w:w="1114"/>
            </w:tblGrid>
            <w:tr w:rsidR="00FE43D8">
              <w:trPr>
                <w:trHeight w:hRule="exact" w:val="280"/>
              </w:trPr>
              <w:tc>
                <w:tcPr>
                  <w:tcW w:w="3254" w:type="dxa"/>
                  <w:gridSpan w:val="3"/>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000000">
                  <w:pPr>
                    <w:autoSpaceDE w:val="0"/>
                    <w:autoSpaceDN w:val="0"/>
                    <w:spacing w:before="48" w:after="0" w:line="197" w:lineRule="auto"/>
                    <w:ind w:left="102"/>
                  </w:pPr>
                  <w:r>
                    <w:rPr>
                      <w:rFonts w:ascii="Calibri Light" w:eastAsia="Calibri Light" w:hAnsi="Calibri Light"/>
                      <w:color w:val="000000"/>
                    </w:rPr>
                    <w:t xml:space="preserve">Name </w:t>
                  </w:r>
                </w:p>
              </w:tc>
              <w:tc>
                <w:tcPr>
                  <w:tcW w:w="3268" w:type="dxa"/>
                  <w:gridSpan w:val="3"/>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FE43D8"/>
              </w:tc>
            </w:tr>
            <w:tr w:rsidR="00FE43D8">
              <w:trPr>
                <w:trHeight w:hRule="exact" w:val="278"/>
              </w:trPr>
              <w:tc>
                <w:tcPr>
                  <w:tcW w:w="3254" w:type="dxa"/>
                  <w:gridSpan w:val="3"/>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000000">
                  <w:pPr>
                    <w:autoSpaceDE w:val="0"/>
                    <w:autoSpaceDN w:val="0"/>
                    <w:spacing w:before="46" w:after="0" w:line="197" w:lineRule="auto"/>
                    <w:ind w:left="102"/>
                  </w:pPr>
                  <w:r>
                    <w:rPr>
                      <w:rFonts w:ascii="Calibri Light" w:eastAsia="Calibri Light" w:hAnsi="Calibri Light"/>
                      <w:color w:val="000000"/>
                    </w:rPr>
                    <w:t xml:space="preserve">Date of Birth </w:t>
                  </w:r>
                </w:p>
              </w:tc>
              <w:tc>
                <w:tcPr>
                  <w:tcW w:w="3268" w:type="dxa"/>
                  <w:gridSpan w:val="3"/>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FE43D8"/>
              </w:tc>
            </w:tr>
            <w:tr w:rsidR="00FE43D8">
              <w:trPr>
                <w:trHeight w:hRule="exact" w:val="278"/>
              </w:trPr>
              <w:tc>
                <w:tcPr>
                  <w:tcW w:w="3254" w:type="dxa"/>
                  <w:gridSpan w:val="3"/>
                  <w:tcBorders>
                    <w:top w:val="single" w:sz="4" w:space="0" w:color="000000"/>
                    <w:left w:val="single" w:sz="4" w:space="0" w:color="000000"/>
                    <w:bottom w:val="single" w:sz="3" w:space="0" w:color="000000"/>
                    <w:right w:val="single" w:sz="4" w:space="0" w:color="000000"/>
                  </w:tcBorders>
                  <w:tcMar>
                    <w:left w:w="0" w:type="dxa"/>
                    <w:right w:w="0" w:type="dxa"/>
                  </w:tcMar>
                </w:tcPr>
                <w:p w:rsidR="00FE43D8" w:rsidRDefault="00000000">
                  <w:pPr>
                    <w:autoSpaceDE w:val="0"/>
                    <w:autoSpaceDN w:val="0"/>
                    <w:spacing w:before="44" w:after="0" w:line="197" w:lineRule="auto"/>
                    <w:ind w:left="102"/>
                  </w:pPr>
                  <w:r>
                    <w:rPr>
                      <w:rFonts w:ascii="Calibri Light" w:eastAsia="Calibri Light" w:hAnsi="Calibri Light"/>
                      <w:color w:val="000000"/>
                    </w:rPr>
                    <w:t xml:space="preserve">Email id </w:t>
                  </w:r>
                </w:p>
              </w:tc>
              <w:tc>
                <w:tcPr>
                  <w:tcW w:w="3268" w:type="dxa"/>
                  <w:gridSpan w:val="3"/>
                  <w:tcBorders>
                    <w:top w:val="single" w:sz="4" w:space="0" w:color="000000"/>
                    <w:left w:val="single" w:sz="4" w:space="0" w:color="000000"/>
                    <w:bottom w:val="single" w:sz="3" w:space="0" w:color="000000"/>
                    <w:right w:val="single" w:sz="4" w:space="0" w:color="000000"/>
                  </w:tcBorders>
                  <w:tcMar>
                    <w:left w:w="0" w:type="dxa"/>
                    <w:right w:w="0" w:type="dxa"/>
                  </w:tcMar>
                </w:tcPr>
                <w:p w:rsidR="00FE43D8" w:rsidRDefault="00FE43D8"/>
              </w:tc>
            </w:tr>
            <w:tr w:rsidR="00FE43D8">
              <w:trPr>
                <w:trHeight w:hRule="exact" w:val="278"/>
              </w:trPr>
              <w:tc>
                <w:tcPr>
                  <w:tcW w:w="3254" w:type="dxa"/>
                  <w:gridSpan w:val="3"/>
                  <w:tcBorders>
                    <w:top w:val="single" w:sz="3" w:space="0" w:color="000000"/>
                    <w:left w:val="single" w:sz="4" w:space="0" w:color="000000"/>
                    <w:bottom w:val="single" w:sz="4" w:space="0" w:color="000000"/>
                    <w:right w:val="single" w:sz="4" w:space="0" w:color="000000"/>
                  </w:tcBorders>
                  <w:tcMar>
                    <w:left w:w="0" w:type="dxa"/>
                    <w:right w:w="0" w:type="dxa"/>
                  </w:tcMar>
                </w:tcPr>
                <w:p w:rsidR="00FE43D8" w:rsidRDefault="00000000">
                  <w:pPr>
                    <w:autoSpaceDE w:val="0"/>
                    <w:autoSpaceDN w:val="0"/>
                    <w:spacing w:before="46" w:after="0" w:line="197" w:lineRule="auto"/>
                    <w:ind w:left="102"/>
                  </w:pPr>
                  <w:r>
                    <w:rPr>
                      <w:rFonts w:ascii="Calibri Light" w:eastAsia="Calibri Light" w:hAnsi="Calibri Light"/>
                      <w:color w:val="000000"/>
                    </w:rPr>
                    <w:t xml:space="preserve">Phone No. </w:t>
                  </w:r>
                </w:p>
              </w:tc>
              <w:tc>
                <w:tcPr>
                  <w:tcW w:w="3268" w:type="dxa"/>
                  <w:gridSpan w:val="3"/>
                  <w:tcBorders>
                    <w:top w:val="single" w:sz="3" w:space="0" w:color="000000"/>
                    <w:left w:val="single" w:sz="4" w:space="0" w:color="000000"/>
                    <w:bottom w:val="single" w:sz="4" w:space="0" w:color="000000"/>
                    <w:right w:val="single" w:sz="4" w:space="0" w:color="000000"/>
                  </w:tcBorders>
                  <w:tcMar>
                    <w:left w:w="0" w:type="dxa"/>
                    <w:right w:w="0" w:type="dxa"/>
                  </w:tcMar>
                </w:tcPr>
                <w:p w:rsidR="00FE43D8" w:rsidRDefault="00FE43D8"/>
              </w:tc>
            </w:tr>
            <w:tr w:rsidR="00FE43D8">
              <w:trPr>
                <w:trHeight w:hRule="exact" w:val="280"/>
              </w:trPr>
              <w:tc>
                <w:tcPr>
                  <w:tcW w:w="3254" w:type="dxa"/>
                  <w:gridSpan w:val="3"/>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000000">
                  <w:pPr>
                    <w:autoSpaceDE w:val="0"/>
                    <w:autoSpaceDN w:val="0"/>
                    <w:spacing w:before="44" w:after="0" w:line="197" w:lineRule="auto"/>
                    <w:ind w:left="102"/>
                  </w:pPr>
                  <w:r>
                    <w:rPr>
                      <w:rFonts w:ascii="Calibri Light" w:eastAsia="Calibri Light" w:hAnsi="Calibri Light"/>
                      <w:color w:val="000000"/>
                    </w:rPr>
                    <w:t xml:space="preserve">User Name </w:t>
                  </w:r>
                </w:p>
              </w:tc>
              <w:tc>
                <w:tcPr>
                  <w:tcW w:w="3268" w:type="dxa"/>
                  <w:gridSpan w:val="3"/>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FE43D8"/>
              </w:tc>
            </w:tr>
            <w:tr w:rsidR="00FE43D8">
              <w:trPr>
                <w:trHeight w:hRule="exact" w:val="276"/>
              </w:trPr>
              <w:tc>
                <w:tcPr>
                  <w:tcW w:w="3254" w:type="dxa"/>
                  <w:gridSpan w:val="3"/>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000000">
                  <w:pPr>
                    <w:autoSpaceDE w:val="0"/>
                    <w:autoSpaceDN w:val="0"/>
                    <w:spacing w:before="44" w:after="0" w:line="197" w:lineRule="auto"/>
                    <w:ind w:left="102"/>
                  </w:pPr>
                  <w:r>
                    <w:rPr>
                      <w:rFonts w:ascii="Calibri Light" w:eastAsia="Calibri Light" w:hAnsi="Calibri Light"/>
                      <w:color w:val="000000"/>
                    </w:rPr>
                    <w:t xml:space="preserve">Password </w:t>
                  </w:r>
                </w:p>
              </w:tc>
              <w:tc>
                <w:tcPr>
                  <w:tcW w:w="3268" w:type="dxa"/>
                  <w:gridSpan w:val="3"/>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FE43D8"/>
              </w:tc>
            </w:tr>
            <w:tr w:rsidR="00FE43D8">
              <w:trPr>
                <w:trHeight w:hRule="exact" w:val="284"/>
              </w:trPr>
              <w:tc>
                <w:tcPr>
                  <w:tcW w:w="3254" w:type="dxa"/>
                  <w:gridSpan w:val="3"/>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000000">
                  <w:pPr>
                    <w:autoSpaceDE w:val="0"/>
                    <w:autoSpaceDN w:val="0"/>
                    <w:spacing w:before="52" w:after="0" w:line="197" w:lineRule="auto"/>
                    <w:ind w:left="102"/>
                  </w:pPr>
                  <w:r>
                    <w:rPr>
                      <w:rFonts w:ascii="Calibri Light" w:eastAsia="Calibri Light" w:hAnsi="Calibri Light"/>
                      <w:color w:val="000000"/>
                    </w:rPr>
                    <w:t xml:space="preserve">Confirm password </w:t>
                  </w:r>
                </w:p>
              </w:tc>
              <w:tc>
                <w:tcPr>
                  <w:tcW w:w="3268" w:type="dxa"/>
                  <w:gridSpan w:val="3"/>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FE43D8"/>
              </w:tc>
            </w:tr>
            <w:tr w:rsidR="00FE43D8">
              <w:trPr>
                <w:trHeight w:hRule="exact" w:val="280"/>
              </w:trPr>
              <w:tc>
                <w:tcPr>
                  <w:tcW w:w="3254" w:type="dxa"/>
                  <w:gridSpan w:val="3"/>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000000">
                  <w:pPr>
                    <w:autoSpaceDE w:val="0"/>
                    <w:autoSpaceDN w:val="0"/>
                    <w:spacing w:before="46" w:after="0" w:line="197" w:lineRule="auto"/>
                    <w:ind w:left="102"/>
                  </w:pPr>
                  <w:r>
                    <w:rPr>
                      <w:rFonts w:ascii="Calibri Light" w:eastAsia="Calibri Light" w:hAnsi="Calibri Light"/>
                      <w:color w:val="000000"/>
                    </w:rPr>
                    <w:t xml:space="preserve">Address </w:t>
                  </w:r>
                </w:p>
              </w:tc>
              <w:tc>
                <w:tcPr>
                  <w:tcW w:w="3268" w:type="dxa"/>
                  <w:gridSpan w:val="3"/>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FE43D8"/>
              </w:tc>
            </w:tr>
            <w:tr w:rsidR="00FE43D8">
              <w:trPr>
                <w:trHeight w:hRule="exact" w:val="384"/>
              </w:trPr>
              <w:tc>
                <w:tcPr>
                  <w:tcW w:w="3254" w:type="dxa"/>
                  <w:gridSpan w:val="3"/>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000000">
                  <w:pPr>
                    <w:autoSpaceDE w:val="0"/>
                    <w:autoSpaceDN w:val="0"/>
                    <w:spacing w:before="44" w:after="0" w:line="197" w:lineRule="auto"/>
                    <w:ind w:left="102"/>
                  </w:pPr>
                  <w:r>
                    <w:rPr>
                      <w:rFonts w:ascii="Calibri Light" w:eastAsia="Calibri Light" w:hAnsi="Calibri Light"/>
                      <w:color w:val="000000"/>
                    </w:rPr>
                    <w:t xml:space="preserve">Card Type </w:t>
                  </w:r>
                </w:p>
              </w:tc>
              <w:tc>
                <w:tcPr>
                  <w:tcW w:w="3268" w:type="dxa"/>
                  <w:gridSpan w:val="3"/>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000000">
                  <w:pPr>
                    <w:tabs>
                      <w:tab w:val="left" w:pos="1548"/>
                    </w:tabs>
                    <w:autoSpaceDE w:val="0"/>
                    <w:autoSpaceDN w:val="0"/>
                    <w:spacing w:before="44" w:after="0" w:line="197" w:lineRule="auto"/>
                    <w:ind w:left="170"/>
                  </w:pPr>
                  <w:r>
                    <w:rPr>
                      <w:rFonts w:ascii="Calibri Light" w:eastAsia="Calibri Light" w:hAnsi="Calibri Light"/>
                      <w:color w:val="000000"/>
                    </w:rPr>
                    <w:t xml:space="preserve">⃝--Gold ⃝--Titanium </w:t>
                  </w:r>
                </w:p>
              </w:tc>
            </w:tr>
            <w:tr w:rsidR="00FE43D8">
              <w:trPr>
                <w:trHeight w:hRule="exact" w:val="348"/>
              </w:trPr>
              <w:tc>
                <w:tcPr>
                  <w:tcW w:w="3254" w:type="dxa"/>
                  <w:gridSpan w:val="3"/>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000000">
                  <w:pPr>
                    <w:autoSpaceDE w:val="0"/>
                    <w:autoSpaceDN w:val="0"/>
                    <w:spacing w:before="44" w:after="0" w:line="197" w:lineRule="auto"/>
                    <w:ind w:left="102"/>
                  </w:pPr>
                  <w:r>
                    <w:rPr>
                      <w:rFonts w:ascii="Calibri Light" w:eastAsia="Calibri Light" w:hAnsi="Calibri Light"/>
                      <w:color w:val="000000"/>
                    </w:rPr>
                    <w:t xml:space="preserve">Select Bank </w:t>
                  </w:r>
                </w:p>
              </w:tc>
              <w:tc>
                <w:tcPr>
                  <w:tcW w:w="3268" w:type="dxa"/>
                  <w:gridSpan w:val="3"/>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FE43D8"/>
              </w:tc>
            </w:tr>
            <w:tr w:rsidR="00FE43D8">
              <w:trPr>
                <w:trHeight w:hRule="exact" w:val="294"/>
              </w:trPr>
              <w:tc>
                <w:tcPr>
                  <w:tcW w:w="3254" w:type="dxa"/>
                  <w:gridSpan w:val="3"/>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000000">
                  <w:pPr>
                    <w:autoSpaceDE w:val="0"/>
                    <w:autoSpaceDN w:val="0"/>
                    <w:spacing w:before="52" w:after="0" w:line="197" w:lineRule="auto"/>
                    <w:ind w:left="102"/>
                  </w:pPr>
                  <w:r>
                    <w:rPr>
                      <w:rFonts w:ascii="Calibri Light" w:eastAsia="Calibri Light" w:hAnsi="Calibri Light"/>
                      <w:color w:val="000000"/>
                    </w:rPr>
                    <w:t xml:space="preserve">Savings Account No: </w:t>
                  </w:r>
                </w:p>
              </w:tc>
              <w:tc>
                <w:tcPr>
                  <w:tcW w:w="3268" w:type="dxa"/>
                  <w:gridSpan w:val="3"/>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FE43D8"/>
              </w:tc>
            </w:tr>
            <w:tr w:rsidR="00FE43D8">
              <w:trPr>
                <w:trHeight w:hRule="exact" w:val="301"/>
              </w:trPr>
              <w:tc>
                <w:tcPr>
                  <w:tcW w:w="3254" w:type="dxa"/>
                  <w:gridSpan w:val="3"/>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000000">
                  <w:pPr>
                    <w:autoSpaceDE w:val="0"/>
                    <w:autoSpaceDN w:val="0"/>
                    <w:spacing w:before="48" w:after="0" w:line="197" w:lineRule="auto"/>
                    <w:ind w:left="102"/>
                  </w:pPr>
                  <w:r>
                    <w:rPr>
                      <w:rFonts w:ascii="Calibri Light" w:eastAsia="Calibri Light" w:hAnsi="Calibri Light"/>
                      <w:color w:val="000000"/>
                    </w:rPr>
                    <w:t xml:space="preserve">IFSC code </w:t>
                  </w:r>
                </w:p>
              </w:tc>
              <w:tc>
                <w:tcPr>
                  <w:tcW w:w="3268" w:type="dxa"/>
                  <w:gridSpan w:val="3"/>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FE43D8"/>
              </w:tc>
            </w:tr>
            <w:tr w:rsidR="00FE43D8">
              <w:trPr>
                <w:trHeight w:hRule="exact" w:val="278"/>
              </w:trPr>
              <w:tc>
                <w:tcPr>
                  <w:tcW w:w="1012" w:type="dxa"/>
                  <w:tcBorders>
                    <w:top w:val="single" w:sz="4" w:space="0" w:color="000000"/>
                    <w:right w:val="single" w:sz="4" w:space="0" w:color="000000"/>
                  </w:tcBorders>
                  <w:tcMar>
                    <w:left w:w="0" w:type="dxa"/>
                    <w:right w:w="0" w:type="dxa"/>
                  </w:tcMar>
                </w:tcPr>
                <w:p w:rsidR="00FE43D8" w:rsidRDefault="00FE43D8"/>
              </w:tc>
              <w:tc>
                <w:tcPr>
                  <w:tcW w:w="1068"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000000">
                  <w:pPr>
                    <w:autoSpaceDE w:val="0"/>
                    <w:autoSpaceDN w:val="0"/>
                    <w:spacing w:before="48" w:after="0" w:line="197" w:lineRule="auto"/>
                    <w:jc w:val="center"/>
                  </w:pPr>
                  <w:r>
                    <w:rPr>
                      <w:rFonts w:ascii="Calibri Light" w:eastAsia="Calibri Light" w:hAnsi="Calibri Light"/>
                      <w:color w:val="000000"/>
                    </w:rPr>
                    <w:t xml:space="preserve">REGISTER </w:t>
                  </w:r>
                </w:p>
              </w:tc>
              <w:tc>
                <w:tcPr>
                  <w:tcW w:w="2384" w:type="dxa"/>
                  <w:gridSpan w:val="2"/>
                  <w:tcBorders>
                    <w:top w:val="single" w:sz="4" w:space="0" w:color="000000"/>
                    <w:left w:val="single" w:sz="4" w:space="0" w:color="000000"/>
                    <w:right w:val="single" w:sz="4" w:space="0" w:color="000000"/>
                  </w:tcBorders>
                  <w:tcMar>
                    <w:left w:w="0" w:type="dxa"/>
                    <w:right w:w="0" w:type="dxa"/>
                  </w:tcMar>
                </w:tcPr>
                <w:p w:rsidR="00FE43D8" w:rsidRDefault="00FE43D8"/>
              </w:tc>
              <w:tc>
                <w:tcPr>
                  <w:tcW w:w="944"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000000">
                  <w:pPr>
                    <w:autoSpaceDE w:val="0"/>
                    <w:autoSpaceDN w:val="0"/>
                    <w:spacing w:before="48" w:after="0" w:line="197" w:lineRule="auto"/>
                    <w:jc w:val="center"/>
                  </w:pPr>
                  <w:r>
                    <w:rPr>
                      <w:rFonts w:ascii="Calibri Light" w:eastAsia="Calibri Light" w:hAnsi="Calibri Light"/>
                      <w:color w:val="000000"/>
                    </w:rPr>
                    <w:t xml:space="preserve">RESET </w:t>
                  </w:r>
                </w:p>
              </w:tc>
              <w:tc>
                <w:tcPr>
                  <w:tcW w:w="1114" w:type="dxa"/>
                  <w:tcBorders>
                    <w:top w:val="single" w:sz="4" w:space="0" w:color="000000"/>
                    <w:left w:val="single" w:sz="4" w:space="0" w:color="000000"/>
                  </w:tcBorders>
                  <w:tcMar>
                    <w:left w:w="0" w:type="dxa"/>
                    <w:right w:w="0" w:type="dxa"/>
                  </w:tcMar>
                </w:tcPr>
                <w:p w:rsidR="00FE43D8" w:rsidRDefault="00FE43D8"/>
              </w:tc>
            </w:tr>
          </w:tbl>
          <w:p w:rsidR="00FE43D8" w:rsidRDefault="00000000">
            <w:pPr>
              <w:autoSpaceDE w:val="0"/>
              <w:autoSpaceDN w:val="0"/>
              <w:spacing w:before="212" w:after="0" w:line="197" w:lineRule="auto"/>
              <w:jc w:val="center"/>
            </w:pPr>
            <w:r>
              <w:rPr>
                <w:rFonts w:ascii="Calibri Light" w:eastAsia="Calibri Light" w:hAnsi="Calibri Light"/>
                <w:color w:val="000000"/>
                <w:sz w:val="24"/>
              </w:rPr>
              <w:t xml:space="preserve">Already a member? </w:t>
            </w:r>
            <w:r>
              <w:rPr>
                <w:rFonts w:ascii="Calibri Light" w:eastAsia="Calibri Light" w:hAnsi="Calibri Light"/>
                <w:color w:val="006FC0"/>
                <w:sz w:val="24"/>
                <w:u w:val="single"/>
              </w:rPr>
              <w:t>Login Here</w:t>
            </w:r>
            <w:r>
              <w:rPr>
                <w:rFonts w:ascii="Calibri Light" w:eastAsia="Calibri Light" w:hAnsi="Calibri Light"/>
                <w:color w:val="006FC0"/>
                <w:sz w:val="24"/>
              </w:rPr>
              <w:t xml:space="preserve"> </w:t>
            </w:r>
          </w:p>
        </w:tc>
      </w:tr>
    </w:tbl>
    <w:p w:rsidR="00FE43D8" w:rsidRDefault="00000000">
      <w:pPr>
        <w:autoSpaceDE w:val="0"/>
        <w:autoSpaceDN w:val="0"/>
        <w:spacing w:before="3862" w:after="0" w:line="245" w:lineRule="auto"/>
        <w:ind w:left="1180" w:right="1584"/>
      </w:pPr>
      <w:proofErr w:type="gramStart"/>
      <w:r>
        <w:rPr>
          <w:rFonts w:ascii="Calibri Light" w:eastAsia="Calibri Light" w:hAnsi="Calibri Light"/>
          <w:color w:val="FF0000"/>
          <w:sz w:val="28"/>
        </w:rPr>
        <w:t>LOGIN</w:t>
      </w:r>
      <w:r>
        <w:rPr>
          <w:rFonts w:ascii="Calibri Light" w:eastAsia="Calibri Light" w:hAnsi="Calibri Light"/>
          <w:color w:val="000000"/>
          <w:sz w:val="24"/>
        </w:rPr>
        <w:t>:Once</w:t>
      </w:r>
      <w:proofErr w:type="gramEnd"/>
      <w:r>
        <w:rPr>
          <w:rFonts w:ascii="Calibri Light" w:eastAsia="Calibri Light" w:hAnsi="Calibri Light"/>
          <w:color w:val="000000"/>
          <w:sz w:val="24"/>
        </w:rPr>
        <w:t xml:space="preserve"> the user logins successfully into his account, he will be given the card to use henceforth. The user will be redirected to the dashboard page after login. </w:t>
      </w:r>
    </w:p>
    <w:p w:rsidR="00FE43D8" w:rsidRDefault="00000000">
      <w:pPr>
        <w:tabs>
          <w:tab w:val="left" w:pos="10620"/>
        </w:tabs>
        <w:autoSpaceDE w:val="0"/>
        <w:autoSpaceDN w:val="0"/>
        <w:spacing w:before="670" w:after="0" w:line="240" w:lineRule="auto"/>
      </w:pPr>
      <w:r>
        <w:tab/>
      </w:r>
    </w:p>
    <w:p w:rsidR="00FE43D8" w:rsidRDefault="00FE43D8">
      <w:pPr>
        <w:sectPr w:rsidR="00FE43D8">
          <w:pgSz w:w="11899" w:h="16838"/>
          <w:pgMar w:top="92" w:right="0" w:bottom="0" w:left="260" w:header="720" w:footer="720" w:gutter="0"/>
          <w:cols w:space="720"/>
          <w:docGrid w:linePitch="360"/>
        </w:sectPr>
      </w:pPr>
    </w:p>
    <w:p w:rsidR="00FE43D8" w:rsidRDefault="00FE43D8">
      <w:pPr>
        <w:autoSpaceDE w:val="0"/>
        <w:autoSpaceDN w:val="0"/>
        <w:spacing w:after="0" w:line="92" w:lineRule="exact"/>
      </w:pPr>
    </w:p>
    <w:tbl>
      <w:tblPr>
        <w:tblW w:w="0" w:type="auto"/>
        <w:tblInd w:w="240" w:type="dxa"/>
        <w:tblLayout w:type="fixed"/>
        <w:tblLook w:val="04A0" w:firstRow="1" w:lastRow="0" w:firstColumn="1" w:lastColumn="0" w:noHBand="0" w:noVBand="1"/>
      </w:tblPr>
      <w:tblGrid>
        <w:gridCol w:w="6160"/>
        <w:gridCol w:w="5080"/>
      </w:tblGrid>
      <w:tr w:rsidR="00FE43D8">
        <w:trPr>
          <w:trHeight w:hRule="exact" w:val="684"/>
        </w:trPr>
        <w:tc>
          <w:tcPr>
            <w:tcW w:w="6160" w:type="dxa"/>
            <w:tcMar>
              <w:left w:w="0" w:type="dxa"/>
              <w:right w:w="0" w:type="dxa"/>
            </w:tcMar>
          </w:tcPr>
          <w:p w:rsidR="00FE43D8" w:rsidRDefault="00FE43D8">
            <w:pPr>
              <w:autoSpaceDE w:val="0"/>
              <w:autoSpaceDN w:val="0"/>
              <w:spacing w:before="466" w:after="0" w:line="197" w:lineRule="auto"/>
              <w:ind w:left="264"/>
            </w:pPr>
          </w:p>
        </w:tc>
        <w:tc>
          <w:tcPr>
            <w:tcW w:w="5080" w:type="dxa"/>
            <w:tcMar>
              <w:left w:w="0" w:type="dxa"/>
              <w:right w:w="0" w:type="dxa"/>
            </w:tcMar>
          </w:tcPr>
          <w:p w:rsidR="00FE43D8" w:rsidRDefault="00FE43D8">
            <w:pPr>
              <w:autoSpaceDE w:val="0"/>
              <w:autoSpaceDN w:val="0"/>
              <w:spacing w:after="0" w:line="240" w:lineRule="auto"/>
              <w:ind w:right="134"/>
              <w:jc w:val="right"/>
            </w:pPr>
          </w:p>
        </w:tc>
      </w:tr>
    </w:tbl>
    <w:p w:rsidR="00FE43D8" w:rsidRDefault="00000000">
      <w:pPr>
        <w:autoSpaceDE w:val="0"/>
        <w:autoSpaceDN w:val="0"/>
        <w:spacing w:before="146" w:after="1148" w:line="197" w:lineRule="auto"/>
        <w:ind w:right="214"/>
        <w:jc w:val="right"/>
      </w:pPr>
      <w:r>
        <w:rPr>
          <w:rFonts w:ascii="Calibri" w:eastAsia="Calibri" w:hAnsi="Calibri"/>
          <w:color w:val="919191"/>
          <w:sz w:val="16"/>
        </w:rPr>
        <w:t xml:space="preserve"> </w:t>
      </w:r>
    </w:p>
    <w:tbl>
      <w:tblPr>
        <w:tblW w:w="0" w:type="auto"/>
        <w:tblInd w:w="1184" w:type="dxa"/>
        <w:tblLayout w:type="fixed"/>
        <w:tblLook w:val="04A0" w:firstRow="1" w:lastRow="0" w:firstColumn="1" w:lastColumn="0" w:noHBand="0" w:noVBand="1"/>
      </w:tblPr>
      <w:tblGrid>
        <w:gridCol w:w="9016"/>
      </w:tblGrid>
      <w:tr w:rsidR="00FE43D8">
        <w:trPr>
          <w:trHeight w:hRule="exact" w:val="4934"/>
        </w:trPr>
        <w:tc>
          <w:tcPr>
            <w:tcW w:w="9016"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000000">
            <w:pPr>
              <w:autoSpaceDE w:val="0"/>
              <w:autoSpaceDN w:val="0"/>
              <w:spacing w:before="394" w:after="1382" w:line="197" w:lineRule="auto"/>
              <w:jc w:val="center"/>
            </w:pPr>
            <w:r>
              <w:rPr>
                <w:rFonts w:ascii="Calibri Light" w:eastAsia="Calibri Light" w:hAnsi="Calibri Light"/>
                <w:color w:val="000000"/>
                <w:sz w:val="28"/>
              </w:rPr>
              <w:t xml:space="preserve"> LOGIN </w:t>
            </w:r>
          </w:p>
          <w:tbl>
            <w:tblPr>
              <w:tblW w:w="0" w:type="auto"/>
              <w:tblInd w:w="1070" w:type="dxa"/>
              <w:tblLayout w:type="fixed"/>
              <w:tblLook w:val="04A0" w:firstRow="1" w:lastRow="0" w:firstColumn="1" w:lastColumn="0" w:noHBand="0" w:noVBand="1"/>
            </w:tblPr>
            <w:tblGrid>
              <w:gridCol w:w="2660"/>
              <w:gridCol w:w="4020"/>
            </w:tblGrid>
            <w:tr w:rsidR="00FE43D8">
              <w:trPr>
                <w:trHeight w:hRule="exact" w:val="836"/>
              </w:trPr>
              <w:tc>
                <w:tcPr>
                  <w:tcW w:w="2660" w:type="dxa"/>
                  <w:tcMar>
                    <w:left w:w="0" w:type="dxa"/>
                    <w:right w:w="0" w:type="dxa"/>
                  </w:tcMar>
                </w:tcPr>
                <w:p w:rsidR="00FE43D8" w:rsidRDefault="00000000">
                  <w:pPr>
                    <w:autoSpaceDE w:val="0"/>
                    <w:autoSpaceDN w:val="0"/>
                    <w:spacing w:before="124" w:after="0" w:line="245" w:lineRule="auto"/>
                    <w:ind w:left="1008" w:right="196"/>
                    <w:jc w:val="right"/>
                  </w:pPr>
                  <w:r>
                    <w:rPr>
                      <w:rFonts w:ascii="Calibri Light" w:eastAsia="Calibri Light" w:hAnsi="Calibri Light"/>
                      <w:color w:val="000000"/>
                      <w:sz w:val="28"/>
                    </w:rPr>
                    <w:t xml:space="preserve">USERNAME PASSWORD </w:t>
                  </w:r>
                </w:p>
              </w:tc>
              <w:tc>
                <w:tcPr>
                  <w:tcW w:w="4020" w:type="dxa"/>
                  <w:tcMar>
                    <w:left w:w="0" w:type="dxa"/>
                    <w:right w:w="0" w:type="dxa"/>
                  </w:tcMar>
                </w:tcPr>
                <w:p w:rsidR="00FE43D8" w:rsidRDefault="00FE43D8">
                  <w:pPr>
                    <w:autoSpaceDE w:val="0"/>
                    <w:autoSpaceDN w:val="0"/>
                    <w:spacing w:after="0" w:line="60" w:lineRule="exact"/>
                  </w:pPr>
                </w:p>
                <w:tbl>
                  <w:tblPr>
                    <w:tblW w:w="0" w:type="auto"/>
                    <w:tblInd w:w="227" w:type="dxa"/>
                    <w:tblLayout w:type="fixed"/>
                    <w:tblLook w:val="04A0" w:firstRow="1" w:lastRow="0" w:firstColumn="1" w:lastColumn="0" w:noHBand="0" w:noVBand="1"/>
                  </w:tblPr>
                  <w:tblGrid>
                    <w:gridCol w:w="2540"/>
                  </w:tblGrid>
                  <w:tr w:rsidR="00FE43D8">
                    <w:trPr>
                      <w:trHeight w:hRule="exact" w:val="354"/>
                    </w:trPr>
                    <w:tc>
                      <w:tcPr>
                        <w:tcW w:w="2540"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FE43D8"/>
                    </w:tc>
                  </w:tr>
                  <w:tr w:rsidR="00FE43D8">
                    <w:trPr>
                      <w:trHeight w:hRule="exact" w:val="332"/>
                    </w:trPr>
                    <w:tc>
                      <w:tcPr>
                        <w:tcW w:w="2540"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FE43D8"/>
                    </w:tc>
                  </w:tr>
                </w:tbl>
                <w:p w:rsidR="00FE43D8" w:rsidRDefault="00FE43D8">
                  <w:pPr>
                    <w:autoSpaceDE w:val="0"/>
                    <w:autoSpaceDN w:val="0"/>
                    <w:spacing w:after="0" w:line="14" w:lineRule="exact"/>
                  </w:pPr>
                </w:p>
              </w:tc>
            </w:tr>
          </w:tbl>
          <w:p w:rsidR="00FE43D8" w:rsidRDefault="00FE43D8">
            <w:pPr>
              <w:autoSpaceDE w:val="0"/>
              <w:autoSpaceDN w:val="0"/>
              <w:spacing w:after="0" w:line="144" w:lineRule="exact"/>
            </w:pPr>
          </w:p>
          <w:tbl>
            <w:tblPr>
              <w:tblW w:w="0" w:type="auto"/>
              <w:tblInd w:w="1770" w:type="dxa"/>
              <w:tblLayout w:type="fixed"/>
              <w:tblLook w:val="04A0" w:firstRow="1" w:lastRow="0" w:firstColumn="1" w:lastColumn="0" w:noHBand="0" w:noVBand="1"/>
            </w:tblPr>
            <w:tblGrid>
              <w:gridCol w:w="3420"/>
              <w:gridCol w:w="3100"/>
            </w:tblGrid>
            <w:tr w:rsidR="00FE43D8">
              <w:trPr>
                <w:trHeight w:hRule="exact" w:val="404"/>
              </w:trPr>
              <w:tc>
                <w:tcPr>
                  <w:tcW w:w="3420" w:type="dxa"/>
                  <w:tcMar>
                    <w:left w:w="0" w:type="dxa"/>
                    <w:right w:w="0" w:type="dxa"/>
                  </w:tcMar>
                </w:tcPr>
                <w:p w:rsidR="00FE43D8" w:rsidRDefault="00FE43D8">
                  <w:pPr>
                    <w:autoSpaceDE w:val="0"/>
                    <w:autoSpaceDN w:val="0"/>
                    <w:spacing w:after="0" w:line="58" w:lineRule="exact"/>
                  </w:pPr>
                </w:p>
                <w:tbl>
                  <w:tblPr>
                    <w:tblW w:w="0" w:type="auto"/>
                    <w:tblInd w:w="1806" w:type="dxa"/>
                    <w:tblLayout w:type="fixed"/>
                    <w:tblLook w:val="04A0" w:firstRow="1" w:lastRow="0" w:firstColumn="1" w:lastColumn="0" w:noHBand="0" w:noVBand="1"/>
                  </w:tblPr>
                  <w:tblGrid>
                    <w:gridCol w:w="852"/>
                  </w:tblGrid>
                  <w:tr w:rsidR="00FE43D8">
                    <w:trPr>
                      <w:trHeight w:hRule="exact" w:val="256"/>
                    </w:trPr>
                    <w:tc>
                      <w:tcPr>
                        <w:tcW w:w="852"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000000">
                        <w:pPr>
                          <w:autoSpaceDE w:val="0"/>
                          <w:autoSpaceDN w:val="0"/>
                          <w:spacing w:before="42" w:after="0" w:line="197" w:lineRule="auto"/>
                          <w:jc w:val="center"/>
                        </w:pPr>
                        <w:r>
                          <w:rPr>
                            <w:rFonts w:ascii="Calibri Light" w:eastAsia="Calibri Light" w:hAnsi="Calibri Light"/>
                            <w:color w:val="000000"/>
                          </w:rPr>
                          <w:t xml:space="preserve">LOG IN </w:t>
                        </w:r>
                      </w:p>
                    </w:tc>
                  </w:tr>
                </w:tbl>
                <w:p w:rsidR="00FE43D8" w:rsidRDefault="00FE43D8">
                  <w:pPr>
                    <w:autoSpaceDE w:val="0"/>
                    <w:autoSpaceDN w:val="0"/>
                    <w:spacing w:after="0" w:line="14" w:lineRule="exact"/>
                  </w:pPr>
                </w:p>
              </w:tc>
              <w:tc>
                <w:tcPr>
                  <w:tcW w:w="3100" w:type="dxa"/>
                  <w:tcMar>
                    <w:left w:w="0" w:type="dxa"/>
                    <w:right w:w="0" w:type="dxa"/>
                  </w:tcMar>
                </w:tcPr>
                <w:p w:rsidR="00FE43D8" w:rsidRDefault="00000000">
                  <w:pPr>
                    <w:autoSpaceDE w:val="0"/>
                    <w:autoSpaceDN w:val="0"/>
                    <w:spacing w:before="84" w:after="0" w:line="197" w:lineRule="auto"/>
                    <w:ind w:right="692"/>
                    <w:jc w:val="right"/>
                  </w:pPr>
                  <w:r>
                    <w:rPr>
                      <w:rFonts w:ascii="Calibri Light" w:eastAsia="Calibri Light" w:hAnsi="Calibri Light"/>
                      <w:color w:val="5B9BD4"/>
                      <w:u w:val="single"/>
                    </w:rPr>
                    <w:t>Forgot Password?</w:t>
                  </w:r>
                  <w:r>
                    <w:rPr>
                      <w:rFonts w:ascii="Calibri Light" w:eastAsia="Calibri Light" w:hAnsi="Calibri Light"/>
                      <w:color w:val="5B9BD4"/>
                    </w:rPr>
                    <w:t xml:space="preserve"> </w:t>
                  </w:r>
                </w:p>
              </w:tc>
            </w:tr>
          </w:tbl>
          <w:p w:rsidR="00FE43D8" w:rsidRDefault="00000000">
            <w:pPr>
              <w:autoSpaceDE w:val="0"/>
              <w:autoSpaceDN w:val="0"/>
              <w:spacing w:before="486" w:after="0" w:line="197" w:lineRule="auto"/>
              <w:jc w:val="center"/>
            </w:pPr>
            <w:r>
              <w:rPr>
                <w:rFonts w:ascii="Calibri Light" w:eastAsia="Calibri Light" w:hAnsi="Calibri Light"/>
                <w:color w:val="000000"/>
              </w:rPr>
              <w:t xml:space="preserve">New User? </w:t>
            </w:r>
            <w:r>
              <w:rPr>
                <w:rFonts w:ascii="Calibri Light" w:eastAsia="Calibri Light" w:hAnsi="Calibri Light"/>
                <w:color w:val="006FC0"/>
                <w:u w:val="single"/>
              </w:rPr>
              <w:t>Register here</w:t>
            </w:r>
            <w:r>
              <w:rPr>
                <w:rFonts w:ascii="Calibri Light" w:eastAsia="Calibri Light" w:hAnsi="Calibri Light"/>
                <w:color w:val="006FC0"/>
              </w:rPr>
              <w:t xml:space="preserve"> </w:t>
            </w:r>
          </w:p>
        </w:tc>
      </w:tr>
    </w:tbl>
    <w:p w:rsidR="00FE43D8" w:rsidRDefault="00000000">
      <w:pPr>
        <w:autoSpaceDE w:val="0"/>
        <w:autoSpaceDN w:val="0"/>
        <w:spacing w:before="5036" w:after="0" w:line="245" w:lineRule="auto"/>
        <w:ind w:left="1180" w:right="1440"/>
      </w:pPr>
      <w:r>
        <w:rPr>
          <w:rFonts w:ascii="Calibri Light" w:eastAsia="Calibri Light" w:hAnsi="Calibri Light"/>
          <w:color w:val="FF0000"/>
          <w:sz w:val="28"/>
        </w:rPr>
        <w:t>DASHBOARD</w:t>
      </w:r>
      <w:r>
        <w:rPr>
          <w:rFonts w:ascii="Calibri Light" w:eastAsia="Calibri Light" w:hAnsi="Calibri Light"/>
          <w:color w:val="000000"/>
          <w:sz w:val="24"/>
        </w:rPr>
        <w:t xml:space="preserve">: A virtual card is assigned to the user which the user can use only after the user pays the joining fee during document verification. Once the verification is done, the admin will approve the use of the card. It will also have the information for the previous transactions. Current card limit will also be shown on this page. A navigation bar for products will be placed on the page. </w:t>
      </w:r>
    </w:p>
    <w:p w:rsidR="00FE43D8" w:rsidRDefault="00000000">
      <w:pPr>
        <w:autoSpaceDE w:val="0"/>
        <w:autoSpaceDN w:val="0"/>
        <w:spacing w:before="52" w:after="676" w:line="197" w:lineRule="auto"/>
        <w:ind w:left="1180"/>
      </w:pPr>
      <w:r>
        <w:rPr>
          <w:rFonts w:ascii="Calibri Light" w:eastAsia="Calibri Light" w:hAnsi="Calibri Light"/>
          <w:color w:val="000000"/>
          <w:sz w:val="24"/>
        </w:rPr>
        <w:t xml:space="preserve">When it is clicked, it will be redirect to the product list page. </w:t>
      </w:r>
    </w:p>
    <w:tbl>
      <w:tblPr>
        <w:tblW w:w="0" w:type="auto"/>
        <w:tblInd w:w="1184" w:type="dxa"/>
        <w:tblLayout w:type="fixed"/>
        <w:tblLook w:val="04A0" w:firstRow="1" w:lastRow="0" w:firstColumn="1" w:lastColumn="0" w:noHBand="0" w:noVBand="1"/>
      </w:tblPr>
      <w:tblGrid>
        <w:gridCol w:w="1984"/>
        <w:gridCol w:w="6950"/>
      </w:tblGrid>
      <w:tr w:rsidR="00FE43D8">
        <w:trPr>
          <w:trHeight w:hRule="exact" w:val="354"/>
        </w:trPr>
        <w:tc>
          <w:tcPr>
            <w:tcW w:w="1984"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000000">
            <w:pPr>
              <w:autoSpaceDE w:val="0"/>
              <w:autoSpaceDN w:val="0"/>
              <w:spacing w:before="54" w:after="0" w:line="197" w:lineRule="auto"/>
              <w:jc w:val="center"/>
            </w:pPr>
            <w:r>
              <w:rPr>
                <w:rFonts w:ascii="Calibri Light" w:eastAsia="Calibri Light" w:hAnsi="Calibri Light"/>
                <w:color w:val="000000"/>
                <w:sz w:val="28"/>
              </w:rPr>
              <w:t xml:space="preserve">PRODUCTS </w:t>
            </w:r>
          </w:p>
        </w:tc>
        <w:tc>
          <w:tcPr>
            <w:tcW w:w="6950"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FE43D8"/>
        </w:tc>
      </w:tr>
    </w:tbl>
    <w:p w:rsidR="00FE43D8" w:rsidRDefault="00000000">
      <w:pPr>
        <w:tabs>
          <w:tab w:val="left" w:pos="10620"/>
        </w:tabs>
        <w:autoSpaceDE w:val="0"/>
        <w:autoSpaceDN w:val="0"/>
        <w:spacing w:before="942" w:after="0" w:line="240" w:lineRule="auto"/>
      </w:pPr>
      <w:r>
        <w:tab/>
      </w:r>
    </w:p>
    <w:p w:rsidR="00FE43D8" w:rsidRDefault="00FE43D8">
      <w:pPr>
        <w:sectPr w:rsidR="00FE43D8">
          <w:pgSz w:w="11899" w:h="16838"/>
          <w:pgMar w:top="92" w:right="0" w:bottom="0" w:left="260" w:header="720" w:footer="720" w:gutter="0"/>
          <w:cols w:space="720"/>
          <w:docGrid w:linePitch="360"/>
        </w:sectPr>
      </w:pPr>
    </w:p>
    <w:p w:rsidR="00FE43D8" w:rsidRDefault="00FE43D8">
      <w:pPr>
        <w:autoSpaceDE w:val="0"/>
        <w:autoSpaceDN w:val="0"/>
        <w:spacing w:after="0" w:line="92" w:lineRule="exact"/>
      </w:pPr>
    </w:p>
    <w:tbl>
      <w:tblPr>
        <w:tblW w:w="0" w:type="auto"/>
        <w:tblInd w:w="240" w:type="dxa"/>
        <w:tblLayout w:type="fixed"/>
        <w:tblLook w:val="04A0" w:firstRow="1" w:lastRow="0" w:firstColumn="1" w:lastColumn="0" w:noHBand="0" w:noVBand="1"/>
      </w:tblPr>
      <w:tblGrid>
        <w:gridCol w:w="6160"/>
        <w:gridCol w:w="5080"/>
      </w:tblGrid>
      <w:tr w:rsidR="00FE43D8">
        <w:trPr>
          <w:trHeight w:hRule="exact" w:val="684"/>
        </w:trPr>
        <w:tc>
          <w:tcPr>
            <w:tcW w:w="6160" w:type="dxa"/>
            <w:tcMar>
              <w:left w:w="0" w:type="dxa"/>
              <w:right w:w="0" w:type="dxa"/>
            </w:tcMar>
          </w:tcPr>
          <w:p w:rsidR="00FE43D8" w:rsidRDefault="00FE43D8">
            <w:pPr>
              <w:autoSpaceDE w:val="0"/>
              <w:autoSpaceDN w:val="0"/>
              <w:spacing w:before="466" w:after="0" w:line="197" w:lineRule="auto"/>
              <w:ind w:left="264"/>
            </w:pPr>
          </w:p>
        </w:tc>
        <w:tc>
          <w:tcPr>
            <w:tcW w:w="5080" w:type="dxa"/>
            <w:tcMar>
              <w:left w:w="0" w:type="dxa"/>
              <w:right w:w="0" w:type="dxa"/>
            </w:tcMar>
          </w:tcPr>
          <w:p w:rsidR="00FE43D8" w:rsidRDefault="00FE43D8">
            <w:pPr>
              <w:autoSpaceDE w:val="0"/>
              <w:autoSpaceDN w:val="0"/>
              <w:spacing w:after="0" w:line="240" w:lineRule="auto"/>
              <w:ind w:right="134"/>
              <w:jc w:val="right"/>
            </w:pPr>
          </w:p>
        </w:tc>
      </w:tr>
    </w:tbl>
    <w:p w:rsidR="00FE43D8" w:rsidRDefault="00000000">
      <w:pPr>
        <w:autoSpaceDE w:val="0"/>
        <w:autoSpaceDN w:val="0"/>
        <w:spacing w:before="146" w:after="0" w:line="197" w:lineRule="auto"/>
        <w:ind w:right="214"/>
        <w:jc w:val="right"/>
      </w:pPr>
      <w:r>
        <w:rPr>
          <w:rFonts w:ascii="Calibri" w:eastAsia="Calibri" w:hAnsi="Calibri"/>
          <w:color w:val="919191"/>
          <w:sz w:val="16"/>
        </w:rPr>
        <w:t xml:space="preserve"> </w:t>
      </w:r>
    </w:p>
    <w:p w:rsidR="00FE43D8" w:rsidRDefault="00000000">
      <w:pPr>
        <w:autoSpaceDE w:val="0"/>
        <w:autoSpaceDN w:val="0"/>
        <w:spacing w:before="1250" w:after="238" w:line="245" w:lineRule="auto"/>
        <w:ind w:left="1180" w:right="1440"/>
      </w:pPr>
      <w:r>
        <w:rPr>
          <w:rFonts w:ascii="Calibri Light" w:eastAsia="Calibri Light" w:hAnsi="Calibri Light"/>
          <w:color w:val="FF0000"/>
          <w:sz w:val="28"/>
        </w:rPr>
        <w:t>PRODUCT LIST</w:t>
      </w:r>
      <w:r>
        <w:rPr>
          <w:rFonts w:ascii="Calibri Light" w:eastAsia="Calibri Light" w:hAnsi="Calibri Light"/>
          <w:color w:val="000000"/>
          <w:sz w:val="28"/>
        </w:rPr>
        <w:t>:</w:t>
      </w:r>
      <w:r>
        <w:rPr>
          <w:rFonts w:ascii="Calibri Light" w:eastAsia="Calibri Light" w:hAnsi="Calibri Light"/>
          <w:color w:val="000000"/>
          <w:sz w:val="24"/>
        </w:rPr>
        <w:t xml:space="preserve"> All the products will be listed here. According to the product type, cost of the product and the tenure period, monthly tenures will be deduced. Once the user clicks on </w:t>
      </w:r>
    </w:p>
    <w:tbl>
      <w:tblPr>
        <w:tblW w:w="0" w:type="auto"/>
        <w:tblInd w:w="1184" w:type="dxa"/>
        <w:tblLayout w:type="fixed"/>
        <w:tblLook w:val="04A0" w:firstRow="1" w:lastRow="0" w:firstColumn="1" w:lastColumn="0" w:noHBand="0" w:noVBand="1"/>
      </w:tblPr>
      <w:tblGrid>
        <w:gridCol w:w="8934"/>
      </w:tblGrid>
      <w:tr w:rsidR="00FE43D8">
        <w:trPr>
          <w:trHeight w:hRule="exact" w:val="9538"/>
        </w:trPr>
        <w:tc>
          <w:tcPr>
            <w:tcW w:w="8934"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000000">
            <w:pPr>
              <w:autoSpaceDE w:val="0"/>
              <w:autoSpaceDN w:val="0"/>
              <w:spacing w:before="54" w:after="54" w:line="197" w:lineRule="auto"/>
              <w:jc w:val="center"/>
            </w:pPr>
            <w:r>
              <w:rPr>
                <w:rFonts w:ascii="Calibri Light" w:eastAsia="Calibri Light" w:hAnsi="Calibri Light"/>
                <w:color w:val="000000"/>
                <w:sz w:val="28"/>
              </w:rPr>
              <w:t xml:space="preserve">DASHBOARD </w:t>
            </w:r>
          </w:p>
          <w:tbl>
            <w:tblPr>
              <w:tblW w:w="0" w:type="auto"/>
              <w:tblInd w:w="2522" w:type="dxa"/>
              <w:tblLayout w:type="fixed"/>
              <w:tblLook w:val="04A0" w:firstRow="1" w:lastRow="0" w:firstColumn="1" w:lastColumn="0" w:noHBand="0" w:noVBand="1"/>
            </w:tblPr>
            <w:tblGrid>
              <w:gridCol w:w="3876"/>
            </w:tblGrid>
            <w:tr w:rsidR="00FE43D8">
              <w:trPr>
                <w:trHeight w:hRule="exact" w:val="1926"/>
              </w:trPr>
              <w:tc>
                <w:tcPr>
                  <w:tcW w:w="3876"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000000">
                  <w:pPr>
                    <w:autoSpaceDE w:val="0"/>
                    <w:autoSpaceDN w:val="0"/>
                    <w:spacing w:before="56" w:after="0" w:line="254" w:lineRule="auto"/>
                    <w:ind w:left="106" w:firstLine="3346"/>
                  </w:pPr>
                  <w:r>
                    <w:rPr>
                      <w:rFonts w:ascii="Calibri Light" w:eastAsia="Calibri Light" w:hAnsi="Calibri Light"/>
                      <w:color w:val="FF0000"/>
                      <w:sz w:val="28"/>
                    </w:rPr>
                    <w:t xml:space="preserve">LFI </w:t>
                  </w:r>
                  <w:r>
                    <w:rPr>
                      <w:rFonts w:ascii="Calibri Light" w:eastAsia="Calibri Light" w:hAnsi="Calibri Light"/>
                      <w:color w:val="000000"/>
                      <w:sz w:val="28"/>
                    </w:rPr>
                    <w:t xml:space="preserve">Card Number: </w:t>
                  </w:r>
                  <w:r>
                    <w:br/>
                  </w:r>
                  <w:r>
                    <w:rPr>
                      <w:rFonts w:ascii="Calibri Light" w:eastAsia="Calibri Light" w:hAnsi="Calibri Light"/>
                      <w:color w:val="000000"/>
                      <w:sz w:val="28"/>
                    </w:rPr>
                    <w:t xml:space="preserve">Name: </w:t>
                  </w:r>
                  <w:r>
                    <w:br/>
                  </w:r>
                  <w:r>
                    <w:rPr>
                      <w:rFonts w:ascii="Calibri Light" w:eastAsia="Calibri Light" w:hAnsi="Calibri Light"/>
                      <w:color w:val="000000"/>
                      <w:sz w:val="28"/>
                    </w:rPr>
                    <w:t xml:space="preserve">Valid till: MM/YY </w:t>
                  </w:r>
                  <w:r>
                    <w:br/>
                  </w:r>
                  <w:r>
                    <w:rPr>
                      <w:rFonts w:ascii="Calibri Light" w:eastAsia="Calibri Light" w:hAnsi="Calibri Light"/>
                      <w:color w:val="000000"/>
                      <w:sz w:val="28"/>
                    </w:rPr>
                    <w:t xml:space="preserve">CARD TYPE: Gold/Titanium </w:t>
                  </w:r>
                </w:p>
              </w:tc>
            </w:tr>
            <w:tr w:rsidR="00FE43D8">
              <w:trPr>
                <w:trHeight w:hRule="exact" w:val="356"/>
              </w:trPr>
              <w:tc>
                <w:tcPr>
                  <w:tcW w:w="3876" w:type="dxa"/>
                  <w:tcBorders>
                    <w:top w:val="single" w:sz="4" w:space="0" w:color="000000"/>
                    <w:left w:val="single" w:sz="4" w:space="0" w:color="000000"/>
                    <w:bottom w:val="single" w:sz="3" w:space="0" w:color="000000"/>
                    <w:right w:val="single" w:sz="4" w:space="0" w:color="000000"/>
                  </w:tcBorders>
                  <w:shd w:val="clear" w:color="auto" w:fill="00AF50"/>
                  <w:tcMar>
                    <w:left w:w="0" w:type="dxa"/>
                    <w:right w:w="0" w:type="dxa"/>
                  </w:tcMar>
                </w:tcPr>
                <w:p w:rsidR="00FE43D8" w:rsidRDefault="00000000">
                  <w:pPr>
                    <w:autoSpaceDE w:val="0"/>
                    <w:autoSpaceDN w:val="0"/>
                    <w:spacing w:before="56" w:after="0" w:line="197" w:lineRule="auto"/>
                    <w:jc w:val="center"/>
                  </w:pPr>
                  <w:r>
                    <w:rPr>
                      <w:rFonts w:ascii="Calibri Light" w:eastAsia="Calibri Light" w:hAnsi="Calibri Light"/>
                      <w:color w:val="000000"/>
                      <w:sz w:val="28"/>
                    </w:rPr>
                    <w:t xml:space="preserve">ACTIVATED </w:t>
                  </w:r>
                </w:p>
              </w:tc>
            </w:tr>
          </w:tbl>
          <w:p w:rsidR="00FE43D8" w:rsidRDefault="00000000">
            <w:pPr>
              <w:autoSpaceDE w:val="0"/>
              <w:autoSpaceDN w:val="0"/>
              <w:spacing w:before="722" w:after="0" w:line="245" w:lineRule="auto"/>
              <w:ind w:left="106" w:right="6192"/>
            </w:pPr>
            <w:r>
              <w:rPr>
                <w:rFonts w:ascii="Calibri Light" w:eastAsia="Calibri Light" w:hAnsi="Calibri Light"/>
                <w:color w:val="000000"/>
                <w:sz w:val="28"/>
              </w:rPr>
              <w:t xml:space="preserve">TOTAL CREDIT: 40,000 </w:t>
            </w:r>
            <w:r>
              <w:br/>
            </w:r>
            <w:r>
              <w:rPr>
                <w:rFonts w:ascii="Calibri Light" w:eastAsia="Calibri Light" w:hAnsi="Calibri Light"/>
                <w:color w:val="000000"/>
                <w:sz w:val="28"/>
              </w:rPr>
              <w:t xml:space="preserve">CREDIT USED: </w:t>
            </w:r>
            <w:r>
              <w:br/>
            </w:r>
            <w:r>
              <w:rPr>
                <w:rFonts w:ascii="Calibri Light" w:eastAsia="Calibri Light" w:hAnsi="Calibri Light"/>
                <w:color w:val="000000"/>
                <w:sz w:val="28"/>
              </w:rPr>
              <w:t xml:space="preserve">REMAINING CREDIT: </w:t>
            </w:r>
          </w:p>
          <w:p w:rsidR="00FE43D8" w:rsidRDefault="00000000">
            <w:pPr>
              <w:autoSpaceDE w:val="0"/>
              <w:autoSpaceDN w:val="0"/>
              <w:spacing w:before="408" w:after="0" w:line="197" w:lineRule="auto"/>
              <w:jc w:val="center"/>
            </w:pPr>
            <w:r>
              <w:rPr>
                <w:rFonts w:ascii="Calibri Light" w:eastAsia="Calibri Light" w:hAnsi="Calibri Light"/>
                <w:color w:val="000000"/>
                <w:sz w:val="28"/>
              </w:rPr>
              <w:t xml:space="preserve">PRODUCTS PURCHASED </w:t>
            </w:r>
          </w:p>
          <w:p w:rsidR="00FE43D8" w:rsidRDefault="00000000">
            <w:pPr>
              <w:tabs>
                <w:tab w:val="left" w:pos="3938"/>
              </w:tabs>
              <w:autoSpaceDE w:val="0"/>
              <w:autoSpaceDN w:val="0"/>
              <w:spacing w:before="404" w:after="0" w:line="245" w:lineRule="auto"/>
              <w:ind w:left="106" w:right="3744"/>
            </w:pPr>
            <w:r>
              <w:rPr>
                <w:rFonts w:ascii="Calibri Light" w:eastAsia="Calibri Light" w:hAnsi="Calibri Light"/>
                <w:color w:val="000000"/>
                <w:sz w:val="28"/>
              </w:rPr>
              <w:t xml:space="preserve">PRODUCT NAME: AMOUNT: PAID: 15,000 </w:t>
            </w:r>
            <w:r>
              <w:br/>
            </w:r>
            <w:r>
              <w:rPr>
                <w:rFonts w:ascii="Calibri Light" w:eastAsia="Calibri Light" w:hAnsi="Calibri Light"/>
                <w:color w:val="000000"/>
                <w:sz w:val="28"/>
              </w:rPr>
              <w:t xml:space="preserve">BALANCE: 25,000 </w:t>
            </w:r>
          </w:p>
          <w:p w:rsidR="00FE43D8" w:rsidRDefault="00000000">
            <w:pPr>
              <w:autoSpaceDE w:val="0"/>
              <w:autoSpaceDN w:val="0"/>
              <w:spacing w:before="404" w:after="348" w:line="197" w:lineRule="auto"/>
              <w:ind w:left="106"/>
            </w:pPr>
            <w:r>
              <w:rPr>
                <w:rFonts w:ascii="Calibri Light" w:eastAsia="Calibri Light" w:hAnsi="Calibri Light"/>
                <w:color w:val="000000"/>
                <w:sz w:val="28"/>
              </w:rPr>
              <w:t xml:space="preserve">RECENT TRANSACTIONS </w:t>
            </w:r>
          </w:p>
          <w:tbl>
            <w:tblPr>
              <w:tblW w:w="0" w:type="auto"/>
              <w:tblInd w:w="1186" w:type="dxa"/>
              <w:tblLayout w:type="fixed"/>
              <w:tblLook w:val="04A0" w:firstRow="1" w:lastRow="0" w:firstColumn="1" w:lastColumn="0" w:noHBand="0" w:noVBand="1"/>
            </w:tblPr>
            <w:tblGrid>
              <w:gridCol w:w="2176"/>
              <w:gridCol w:w="2176"/>
              <w:gridCol w:w="2174"/>
            </w:tblGrid>
            <w:tr w:rsidR="00FE43D8">
              <w:trPr>
                <w:trHeight w:hRule="exact" w:val="354"/>
              </w:trPr>
              <w:tc>
                <w:tcPr>
                  <w:tcW w:w="2176"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000000">
                  <w:pPr>
                    <w:autoSpaceDE w:val="0"/>
                    <w:autoSpaceDN w:val="0"/>
                    <w:spacing w:before="56" w:after="0" w:line="197" w:lineRule="auto"/>
                    <w:jc w:val="center"/>
                  </w:pPr>
                  <w:r>
                    <w:rPr>
                      <w:rFonts w:ascii="Calibri Light" w:eastAsia="Calibri Light" w:hAnsi="Calibri Light"/>
                      <w:color w:val="000000"/>
                      <w:sz w:val="28"/>
                    </w:rPr>
                    <w:t xml:space="preserve">PRODUCT </w:t>
                  </w:r>
                </w:p>
              </w:tc>
              <w:tc>
                <w:tcPr>
                  <w:tcW w:w="2176"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000000">
                  <w:pPr>
                    <w:autoSpaceDE w:val="0"/>
                    <w:autoSpaceDN w:val="0"/>
                    <w:spacing w:before="56" w:after="0" w:line="197" w:lineRule="auto"/>
                    <w:jc w:val="center"/>
                  </w:pPr>
                  <w:r>
                    <w:rPr>
                      <w:rFonts w:ascii="Calibri Light" w:eastAsia="Calibri Light" w:hAnsi="Calibri Light"/>
                      <w:color w:val="000000"/>
                      <w:sz w:val="28"/>
                    </w:rPr>
                    <w:t xml:space="preserve">DATE </w:t>
                  </w:r>
                </w:p>
              </w:tc>
              <w:tc>
                <w:tcPr>
                  <w:tcW w:w="2174"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000000">
                  <w:pPr>
                    <w:autoSpaceDE w:val="0"/>
                    <w:autoSpaceDN w:val="0"/>
                    <w:spacing w:before="56" w:after="0" w:line="197" w:lineRule="auto"/>
                    <w:jc w:val="center"/>
                  </w:pPr>
                  <w:r>
                    <w:rPr>
                      <w:rFonts w:ascii="Calibri Light" w:eastAsia="Calibri Light" w:hAnsi="Calibri Light"/>
                      <w:color w:val="000000"/>
                      <w:sz w:val="28"/>
                    </w:rPr>
                    <w:t xml:space="preserve">AMOUNT PAID </w:t>
                  </w:r>
                </w:p>
              </w:tc>
            </w:tr>
            <w:tr w:rsidR="00FE43D8">
              <w:trPr>
                <w:trHeight w:hRule="exact" w:val="330"/>
              </w:trPr>
              <w:tc>
                <w:tcPr>
                  <w:tcW w:w="2176"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FE43D8"/>
              </w:tc>
              <w:tc>
                <w:tcPr>
                  <w:tcW w:w="2176"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FE43D8"/>
              </w:tc>
              <w:tc>
                <w:tcPr>
                  <w:tcW w:w="2174"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FE43D8"/>
              </w:tc>
            </w:tr>
          </w:tbl>
          <w:p w:rsidR="00FE43D8" w:rsidRDefault="00FE43D8">
            <w:pPr>
              <w:autoSpaceDE w:val="0"/>
              <w:autoSpaceDN w:val="0"/>
              <w:spacing w:after="0" w:line="14" w:lineRule="exact"/>
            </w:pPr>
          </w:p>
        </w:tc>
      </w:tr>
    </w:tbl>
    <w:p w:rsidR="00FE43D8" w:rsidRDefault="00000000">
      <w:pPr>
        <w:autoSpaceDE w:val="0"/>
        <w:autoSpaceDN w:val="0"/>
        <w:spacing w:before="50" w:after="588" w:line="245" w:lineRule="auto"/>
        <w:ind w:left="1180" w:right="2016"/>
      </w:pPr>
      <w:r>
        <w:rPr>
          <w:rFonts w:ascii="Calibri Light" w:eastAsia="Calibri Light" w:hAnsi="Calibri Light"/>
          <w:color w:val="000000"/>
          <w:sz w:val="24"/>
        </w:rPr>
        <w:t xml:space="preserve">buy product, he will be redirected to an info page where all the details, features will be displayed for user's convenience. </w:t>
      </w:r>
    </w:p>
    <w:tbl>
      <w:tblPr>
        <w:tblW w:w="0" w:type="auto"/>
        <w:tblInd w:w="1184" w:type="dxa"/>
        <w:tblLayout w:type="fixed"/>
        <w:tblLook w:val="04A0" w:firstRow="1" w:lastRow="0" w:firstColumn="1" w:lastColumn="0" w:noHBand="0" w:noVBand="1"/>
      </w:tblPr>
      <w:tblGrid>
        <w:gridCol w:w="9016"/>
      </w:tblGrid>
      <w:tr w:rsidR="00FE43D8">
        <w:trPr>
          <w:trHeight w:hRule="exact" w:val="850"/>
        </w:trPr>
        <w:tc>
          <w:tcPr>
            <w:tcW w:w="9016" w:type="dxa"/>
            <w:tcBorders>
              <w:top w:val="single" w:sz="4" w:space="0" w:color="000000"/>
              <w:left w:val="single" w:sz="4" w:space="0" w:color="000000"/>
              <w:bottom w:val="single" w:sz="3" w:space="0" w:color="000000"/>
              <w:right w:val="single" w:sz="4" w:space="0" w:color="000000"/>
            </w:tcBorders>
            <w:tcMar>
              <w:left w:w="0" w:type="dxa"/>
              <w:right w:w="0" w:type="dxa"/>
            </w:tcMar>
          </w:tcPr>
          <w:p w:rsidR="00FE43D8" w:rsidRDefault="00FE43D8">
            <w:pPr>
              <w:autoSpaceDE w:val="0"/>
              <w:autoSpaceDN w:val="0"/>
              <w:spacing w:after="0" w:line="202" w:lineRule="exact"/>
            </w:pPr>
          </w:p>
          <w:tbl>
            <w:tblPr>
              <w:tblW w:w="0" w:type="auto"/>
              <w:tblInd w:w="3150" w:type="dxa"/>
              <w:tblLayout w:type="fixed"/>
              <w:tblLook w:val="04A0" w:firstRow="1" w:lastRow="0" w:firstColumn="1" w:lastColumn="0" w:noHBand="0" w:noVBand="1"/>
            </w:tblPr>
            <w:tblGrid>
              <w:gridCol w:w="4700"/>
              <w:gridCol w:w="1100"/>
            </w:tblGrid>
            <w:tr w:rsidR="00FE43D8">
              <w:trPr>
                <w:trHeight w:hRule="exact" w:val="390"/>
              </w:trPr>
              <w:tc>
                <w:tcPr>
                  <w:tcW w:w="4700" w:type="dxa"/>
                  <w:tcMar>
                    <w:left w:w="0" w:type="dxa"/>
                    <w:right w:w="0" w:type="dxa"/>
                  </w:tcMar>
                </w:tcPr>
                <w:p w:rsidR="00FE43D8" w:rsidRDefault="00000000">
                  <w:pPr>
                    <w:autoSpaceDE w:val="0"/>
                    <w:autoSpaceDN w:val="0"/>
                    <w:spacing w:before="112" w:after="0" w:line="197" w:lineRule="auto"/>
                    <w:ind w:right="26"/>
                    <w:jc w:val="right"/>
                  </w:pPr>
                  <w:r>
                    <w:rPr>
                      <w:rFonts w:ascii="Calibri Light" w:eastAsia="Calibri Light" w:hAnsi="Calibri Light"/>
                      <w:color w:val="000000"/>
                    </w:rPr>
                    <w:t xml:space="preserve"> HI, USERNAME   </w:t>
                  </w:r>
                </w:p>
              </w:tc>
              <w:tc>
                <w:tcPr>
                  <w:tcW w:w="1100" w:type="dxa"/>
                  <w:tcMar>
                    <w:left w:w="0" w:type="dxa"/>
                    <w:right w:w="0" w:type="dxa"/>
                  </w:tcMar>
                </w:tcPr>
                <w:p w:rsidR="00FE43D8" w:rsidRDefault="00FE43D8">
                  <w:pPr>
                    <w:autoSpaceDE w:val="0"/>
                    <w:autoSpaceDN w:val="0"/>
                    <w:spacing w:after="0" w:line="60" w:lineRule="exact"/>
                  </w:pPr>
                </w:p>
                <w:tbl>
                  <w:tblPr>
                    <w:tblW w:w="0" w:type="auto"/>
                    <w:tblInd w:w="57" w:type="dxa"/>
                    <w:tblLayout w:type="fixed"/>
                    <w:tblLook w:val="04A0" w:firstRow="1" w:lastRow="0" w:firstColumn="1" w:lastColumn="0" w:noHBand="0" w:noVBand="1"/>
                  </w:tblPr>
                  <w:tblGrid>
                    <w:gridCol w:w="992"/>
                  </w:tblGrid>
                  <w:tr w:rsidR="00FE43D8">
                    <w:trPr>
                      <w:trHeight w:hRule="exact" w:val="260"/>
                    </w:trPr>
                    <w:tc>
                      <w:tcPr>
                        <w:tcW w:w="992"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000000">
                        <w:pPr>
                          <w:autoSpaceDE w:val="0"/>
                          <w:autoSpaceDN w:val="0"/>
                          <w:spacing w:before="46" w:after="0" w:line="197" w:lineRule="auto"/>
                          <w:jc w:val="center"/>
                        </w:pPr>
                        <w:r>
                          <w:rPr>
                            <w:rFonts w:ascii="Calibri Light" w:eastAsia="Calibri Light" w:hAnsi="Calibri Light"/>
                            <w:color w:val="000000"/>
                          </w:rPr>
                          <w:t xml:space="preserve">LOGOUT </w:t>
                        </w:r>
                      </w:p>
                    </w:tc>
                  </w:tr>
                </w:tbl>
                <w:p w:rsidR="00FE43D8" w:rsidRDefault="00FE43D8">
                  <w:pPr>
                    <w:autoSpaceDE w:val="0"/>
                    <w:autoSpaceDN w:val="0"/>
                    <w:spacing w:after="0" w:line="14" w:lineRule="exact"/>
                  </w:pPr>
                </w:p>
              </w:tc>
            </w:tr>
          </w:tbl>
          <w:p w:rsidR="00FE43D8" w:rsidRDefault="00FE43D8">
            <w:pPr>
              <w:autoSpaceDE w:val="0"/>
              <w:autoSpaceDN w:val="0"/>
              <w:spacing w:after="0" w:line="14" w:lineRule="exact"/>
            </w:pPr>
          </w:p>
        </w:tc>
      </w:tr>
    </w:tbl>
    <w:p w:rsidR="00FE43D8" w:rsidRDefault="00000000">
      <w:pPr>
        <w:tabs>
          <w:tab w:val="left" w:pos="10620"/>
        </w:tabs>
        <w:autoSpaceDE w:val="0"/>
        <w:autoSpaceDN w:val="0"/>
        <w:spacing w:before="1216" w:after="0" w:line="240" w:lineRule="auto"/>
      </w:pPr>
      <w:r>
        <w:tab/>
      </w:r>
    </w:p>
    <w:p w:rsidR="00FE43D8" w:rsidRDefault="00FE43D8">
      <w:pPr>
        <w:sectPr w:rsidR="00FE43D8">
          <w:pgSz w:w="11899" w:h="16838"/>
          <w:pgMar w:top="92" w:right="0" w:bottom="0" w:left="260" w:header="720" w:footer="720" w:gutter="0"/>
          <w:cols w:space="720"/>
          <w:docGrid w:linePitch="360"/>
        </w:sectPr>
      </w:pPr>
    </w:p>
    <w:p w:rsidR="00FE43D8" w:rsidRDefault="00FE43D8">
      <w:pPr>
        <w:autoSpaceDE w:val="0"/>
        <w:autoSpaceDN w:val="0"/>
        <w:spacing w:after="0" w:line="92" w:lineRule="exact"/>
      </w:pPr>
    </w:p>
    <w:tbl>
      <w:tblPr>
        <w:tblW w:w="0" w:type="auto"/>
        <w:tblInd w:w="240" w:type="dxa"/>
        <w:tblLayout w:type="fixed"/>
        <w:tblLook w:val="04A0" w:firstRow="1" w:lastRow="0" w:firstColumn="1" w:lastColumn="0" w:noHBand="0" w:noVBand="1"/>
      </w:tblPr>
      <w:tblGrid>
        <w:gridCol w:w="6160"/>
        <w:gridCol w:w="5080"/>
      </w:tblGrid>
      <w:tr w:rsidR="00FE43D8">
        <w:trPr>
          <w:trHeight w:hRule="exact" w:val="684"/>
        </w:trPr>
        <w:tc>
          <w:tcPr>
            <w:tcW w:w="6160" w:type="dxa"/>
            <w:tcMar>
              <w:left w:w="0" w:type="dxa"/>
              <w:right w:w="0" w:type="dxa"/>
            </w:tcMar>
          </w:tcPr>
          <w:p w:rsidR="00FE43D8" w:rsidRDefault="00FE43D8">
            <w:pPr>
              <w:autoSpaceDE w:val="0"/>
              <w:autoSpaceDN w:val="0"/>
              <w:spacing w:before="466" w:after="0" w:line="197" w:lineRule="auto"/>
              <w:ind w:left="264"/>
            </w:pPr>
          </w:p>
        </w:tc>
        <w:tc>
          <w:tcPr>
            <w:tcW w:w="5080" w:type="dxa"/>
            <w:tcMar>
              <w:left w:w="0" w:type="dxa"/>
              <w:right w:w="0" w:type="dxa"/>
            </w:tcMar>
          </w:tcPr>
          <w:p w:rsidR="00FE43D8" w:rsidRDefault="00FE43D8">
            <w:pPr>
              <w:autoSpaceDE w:val="0"/>
              <w:autoSpaceDN w:val="0"/>
              <w:spacing w:after="0" w:line="240" w:lineRule="auto"/>
              <w:ind w:right="134"/>
              <w:jc w:val="right"/>
            </w:pPr>
          </w:p>
        </w:tc>
      </w:tr>
    </w:tbl>
    <w:p w:rsidR="00FE43D8" w:rsidRDefault="00000000">
      <w:pPr>
        <w:autoSpaceDE w:val="0"/>
        <w:autoSpaceDN w:val="0"/>
        <w:spacing w:before="146" w:after="268" w:line="197" w:lineRule="auto"/>
        <w:ind w:right="214"/>
        <w:jc w:val="right"/>
      </w:pPr>
      <w:r>
        <w:rPr>
          <w:rFonts w:ascii="Calibri" w:eastAsia="Calibri" w:hAnsi="Calibri"/>
          <w:color w:val="919191"/>
          <w:sz w:val="16"/>
        </w:rPr>
        <w:t xml:space="preserve"> </w:t>
      </w:r>
    </w:p>
    <w:tbl>
      <w:tblPr>
        <w:tblW w:w="0" w:type="auto"/>
        <w:tblInd w:w="1184" w:type="dxa"/>
        <w:tblLayout w:type="fixed"/>
        <w:tblLook w:val="04A0" w:firstRow="1" w:lastRow="0" w:firstColumn="1" w:lastColumn="0" w:noHBand="0" w:noVBand="1"/>
      </w:tblPr>
      <w:tblGrid>
        <w:gridCol w:w="9016"/>
      </w:tblGrid>
      <w:tr w:rsidR="00FE43D8">
        <w:trPr>
          <w:trHeight w:hRule="exact" w:val="8816"/>
        </w:trPr>
        <w:tc>
          <w:tcPr>
            <w:tcW w:w="9016"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FE43D8">
            <w:pPr>
              <w:autoSpaceDE w:val="0"/>
              <w:autoSpaceDN w:val="0"/>
              <w:spacing w:after="0" w:line="526" w:lineRule="exact"/>
            </w:pPr>
          </w:p>
          <w:tbl>
            <w:tblPr>
              <w:tblW w:w="0" w:type="auto"/>
              <w:tblInd w:w="250" w:type="dxa"/>
              <w:tblLayout w:type="fixed"/>
              <w:tblLook w:val="04A0" w:firstRow="1" w:lastRow="0" w:firstColumn="1" w:lastColumn="0" w:noHBand="0" w:noVBand="1"/>
            </w:tblPr>
            <w:tblGrid>
              <w:gridCol w:w="2580"/>
              <w:gridCol w:w="4140"/>
            </w:tblGrid>
            <w:tr w:rsidR="00FE43D8">
              <w:trPr>
                <w:trHeight w:hRule="exact" w:val="5126"/>
              </w:trPr>
              <w:tc>
                <w:tcPr>
                  <w:tcW w:w="2580" w:type="dxa"/>
                  <w:tcMar>
                    <w:left w:w="0" w:type="dxa"/>
                    <w:right w:w="0" w:type="dxa"/>
                  </w:tcMar>
                </w:tcPr>
                <w:p w:rsidR="00FE43D8" w:rsidRDefault="00FE43D8">
                  <w:pPr>
                    <w:autoSpaceDE w:val="0"/>
                    <w:autoSpaceDN w:val="0"/>
                    <w:spacing w:after="0" w:line="58" w:lineRule="exact"/>
                  </w:pPr>
                </w:p>
                <w:tbl>
                  <w:tblPr>
                    <w:tblW w:w="0" w:type="auto"/>
                    <w:tblInd w:w="280" w:type="dxa"/>
                    <w:tblLayout w:type="fixed"/>
                    <w:tblLook w:val="04A0" w:firstRow="1" w:lastRow="0" w:firstColumn="1" w:lastColumn="0" w:noHBand="0" w:noVBand="1"/>
                  </w:tblPr>
                  <w:tblGrid>
                    <w:gridCol w:w="1982"/>
                  </w:tblGrid>
                  <w:tr w:rsidR="00FE43D8">
                    <w:trPr>
                      <w:trHeight w:hRule="exact" w:val="1932"/>
                    </w:trPr>
                    <w:tc>
                      <w:tcPr>
                        <w:tcW w:w="1982"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000000">
                        <w:pPr>
                          <w:autoSpaceDE w:val="0"/>
                          <w:autoSpaceDN w:val="0"/>
                          <w:spacing w:before="854" w:after="0" w:line="197" w:lineRule="auto"/>
                          <w:jc w:val="center"/>
                        </w:pPr>
                        <w:r>
                          <w:rPr>
                            <w:rFonts w:ascii="Calibri Light" w:eastAsia="Calibri Light" w:hAnsi="Calibri Light"/>
                            <w:color w:val="000000"/>
                          </w:rPr>
                          <w:t xml:space="preserve">IMAGE </w:t>
                        </w:r>
                      </w:p>
                    </w:tc>
                  </w:tr>
                </w:tbl>
                <w:p w:rsidR="00FE43D8" w:rsidRDefault="00FE43D8">
                  <w:pPr>
                    <w:autoSpaceDE w:val="0"/>
                    <w:autoSpaceDN w:val="0"/>
                    <w:spacing w:after="0" w:line="1126" w:lineRule="exact"/>
                  </w:pPr>
                </w:p>
                <w:tbl>
                  <w:tblPr>
                    <w:tblW w:w="0" w:type="auto"/>
                    <w:tblInd w:w="280" w:type="dxa"/>
                    <w:tblLayout w:type="fixed"/>
                    <w:tblLook w:val="04A0" w:firstRow="1" w:lastRow="0" w:firstColumn="1" w:lastColumn="0" w:noHBand="0" w:noVBand="1"/>
                  </w:tblPr>
                  <w:tblGrid>
                    <w:gridCol w:w="1982"/>
                  </w:tblGrid>
                  <w:tr w:rsidR="00FE43D8">
                    <w:trPr>
                      <w:trHeight w:hRule="exact" w:val="1910"/>
                    </w:trPr>
                    <w:tc>
                      <w:tcPr>
                        <w:tcW w:w="1982"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000000">
                        <w:pPr>
                          <w:autoSpaceDE w:val="0"/>
                          <w:autoSpaceDN w:val="0"/>
                          <w:spacing w:before="852" w:after="0" w:line="197" w:lineRule="auto"/>
                          <w:jc w:val="center"/>
                        </w:pPr>
                        <w:r>
                          <w:rPr>
                            <w:rFonts w:ascii="Calibri Light" w:eastAsia="Calibri Light" w:hAnsi="Calibri Light"/>
                            <w:color w:val="000000"/>
                          </w:rPr>
                          <w:t xml:space="preserve">IMAGE </w:t>
                        </w:r>
                      </w:p>
                    </w:tc>
                  </w:tr>
                </w:tbl>
                <w:p w:rsidR="00FE43D8" w:rsidRDefault="00FE43D8">
                  <w:pPr>
                    <w:autoSpaceDE w:val="0"/>
                    <w:autoSpaceDN w:val="0"/>
                    <w:spacing w:after="0" w:line="14" w:lineRule="exact"/>
                  </w:pPr>
                </w:p>
                <w:p w:rsidR="00FE43D8" w:rsidRDefault="00FE43D8">
                  <w:pPr>
                    <w:autoSpaceDE w:val="0"/>
                    <w:autoSpaceDN w:val="0"/>
                    <w:spacing w:after="0" w:line="14" w:lineRule="exact"/>
                  </w:pPr>
                </w:p>
              </w:tc>
              <w:tc>
                <w:tcPr>
                  <w:tcW w:w="4140" w:type="dxa"/>
                  <w:tcMar>
                    <w:left w:w="0" w:type="dxa"/>
                    <w:right w:w="0" w:type="dxa"/>
                  </w:tcMar>
                </w:tcPr>
                <w:p w:rsidR="00FE43D8" w:rsidRDefault="00000000">
                  <w:pPr>
                    <w:autoSpaceDE w:val="0"/>
                    <w:autoSpaceDN w:val="0"/>
                    <w:spacing w:before="596" w:after="272" w:line="245" w:lineRule="auto"/>
                    <w:ind w:left="326" w:right="2016"/>
                  </w:pPr>
                  <w:r>
                    <w:rPr>
                      <w:rFonts w:ascii="Calibri Light" w:eastAsia="Calibri Light" w:hAnsi="Calibri Light"/>
                      <w:color w:val="000000"/>
                    </w:rPr>
                    <w:t xml:space="preserve"> PRODUCT NAME: </w:t>
                  </w:r>
                  <w:r>
                    <w:br/>
                  </w:r>
                  <w:r>
                    <w:rPr>
                      <w:rFonts w:ascii="Calibri Light" w:eastAsia="Calibri Light" w:hAnsi="Calibri Light"/>
                      <w:color w:val="000000"/>
                    </w:rPr>
                    <w:t xml:space="preserve"> PRODUCT DETAILS: </w:t>
                  </w:r>
                  <w:r>
                    <w:br/>
                  </w:r>
                  <w:r>
                    <w:rPr>
                      <w:rFonts w:ascii="Calibri Light" w:eastAsia="Calibri Light" w:hAnsi="Calibri Light"/>
                      <w:color w:val="000000"/>
                    </w:rPr>
                    <w:t xml:space="preserve"> COST: </w:t>
                  </w:r>
                </w:p>
                <w:tbl>
                  <w:tblPr>
                    <w:tblW w:w="0" w:type="auto"/>
                    <w:tblInd w:w="842" w:type="dxa"/>
                    <w:tblLayout w:type="fixed"/>
                    <w:tblLook w:val="04A0" w:firstRow="1" w:lastRow="0" w:firstColumn="1" w:lastColumn="0" w:noHBand="0" w:noVBand="1"/>
                  </w:tblPr>
                  <w:tblGrid>
                    <w:gridCol w:w="1136"/>
                  </w:tblGrid>
                  <w:tr w:rsidR="00FE43D8">
                    <w:trPr>
                      <w:trHeight w:hRule="exact" w:val="278"/>
                    </w:trPr>
                    <w:tc>
                      <w:tcPr>
                        <w:tcW w:w="1136" w:type="dxa"/>
                        <w:tcBorders>
                          <w:top w:val="single" w:sz="3" w:space="0" w:color="000000"/>
                          <w:left w:val="single" w:sz="3" w:space="0" w:color="000000"/>
                          <w:bottom w:val="single" w:sz="3" w:space="0" w:color="000000"/>
                          <w:right w:val="single" w:sz="4" w:space="0" w:color="000000"/>
                        </w:tcBorders>
                        <w:tcMar>
                          <w:left w:w="0" w:type="dxa"/>
                          <w:right w:w="0" w:type="dxa"/>
                        </w:tcMar>
                      </w:tcPr>
                      <w:p w:rsidR="00FE43D8" w:rsidRDefault="00000000">
                        <w:pPr>
                          <w:autoSpaceDE w:val="0"/>
                          <w:autoSpaceDN w:val="0"/>
                          <w:spacing w:before="46" w:after="0" w:line="197" w:lineRule="auto"/>
                          <w:jc w:val="center"/>
                        </w:pPr>
                        <w:r>
                          <w:rPr>
                            <w:rFonts w:ascii="Calibri Light" w:eastAsia="Calibri Light" w:hAnsi="Calibri Light"/>
                            <w:color w:val="000000"/>
                          </w:rPr>
                          <w:t xml:space="preserve">BUY NOW </w:t>
                        </w:r>
                      </w:p>
                    </w:tc>
                  </w:tr>
                </w:tbl>
                <w:p w:rsidR="00FE43D8" w:rsidRDefault="00000000">
                  <w:pPr>
                    <w:autoSpaceDE w:val="0"/>
                    <w:autoSpaceDN w:val="0"/>
                    <w:spacing w:before="1750" w:after="272" w:line="245" w:lineRule="auto"/>
                    <w:ind w:left="326" w:right="2016"/>
                  </w:pPr>
                  <w:r>
                    <w:rPr>
                      <w:rFonts w:ascii="Calibri Light" w:eastAsia="Calibri Light" w:hAnsi="Calibri Light"/>
                      <w:color w:val="000000"/>
                    </w:rPr>
                    <w:t xml:space="preserve"> PRODUCT NAME: </w:t>
                  </w:r>
                  <w:r>
                    <w:br/>
                  </w:r>
                  <w:r>
                    <w:rPr>
                      <w:rFonts w:ascii="Calibri Light" w:eastAsia="Calibri Light" w:hAnsi="Calibri Light"/>
                      <w:color w:val="000000"/>
                    </w:rPr>
                    <w:t xml:space="preserve"> PRODUCT DETAILS: </w:t>
                  </w:r>
                  <w:r>
                    <w:br/>
                  </w:r>
                  <w:r>
                    <w:rPr>
                      <w:rFonts w:ascii="Calibri Light" w:eastAsia="Calibri Light" w:hAnsi="Calibri Light"/>
                      <w:color w:val="000000"/>
                    </w:rPr>
                    <w:t xml:space="preserve"> COST: </w:t>
                  </w:r>
                </w:p>
                <w:tbl>
                  <w:tblPr>
                    <w:tblW w:w="0" w:type="auto"/>
                    <w:tblInd w:w="842" w:type="dxa"/>
                    <w:tblLayout w:type="fixed"/>
                    <w:tblLook w:val="04A0" w:firstRow="1" w:lastRow="0" w:firstColumn="1" w:lastColumn="0" w:noHBand="0" w:noVBand="1"/>
                  </w:tblPr>
                  <w:tblGrid>
                    <w:gridCol w:w="1136"/>
                  </w:tblGrid>
                  <w:tr w:rsidR="00FE43D8">
                    <w:trPr>
                      <w:trHeight w:hRule="exact" w:val="258"/>
                    </w:trPr>
                    <w:tc>
                      <w:tcPr>
                        <w:tcW w:w="1136" w:type="dxa"/>
                        <w:tcBorders>
                          <w:top w:val="single" w:sz="3" w:space="0" w:color="000000"/>
                          <w:left w:val="single" w:sz="3" w:space="0" w:color="000000"/>
                          <w:bottom w:val="single" w:sz="4" w:space="0" w:color="000000"/>
                          <w:right w:val="single" w:sz="4" w:space="0" w:color="000000"/>
                        </w:tcBorders>
                        <w:tcMar>
                          <w:left w:w="0" w:type="dxa"/>
                          <w:right w:w="0" w:type="dxa"/>
                        </w:tcMar>
                      </w:tcPr>
                      <w:p w:rsidR="00FE43D8" w:rsidRDefault="00000000">
                        <w:pPr>
                          <w:autoSpaceDE w:val="0"/>
                          <w:autoSpaceDN w:val="0"/>
                          <w:spacing w:before="46" w:after="0" w:line="197" w:lineRule="auto"/>
                          <w:jc w:val="center"/>
                        </w:pPr>
                        <w:r>
                          <w:rPr>
                            <w:rFonts w:ascii="Calibri Light" w:eastAsia="Calibri Light" w:hAnsi="Calibri Light"/>
                            <w:color w:val="000000"/>
                          </w:rPr>
                          <w:t xml:space="preserve">BUY NOW </w:t>
                        </w:r>
                      </w:p>
                    </w:tc>
                  </w:tr>
                </w:tbl>
                <w:p w:rsidR="00FE43D8" w:rsidRDefault="00FE43D8">
                  <w:pPr>
                    <w:autoSpaceDE w:val="0"/>
                    <w:autoSpaceDN w:val="0"/>
                    <w:spacing w:after="0" w:line="14" w:lineRule="exact"/>
                  </w:pPr>
                </w:p>
              </w:tc>
            </w:tr>
          </w:tbl>
          <w:p w:rsidR="00FE43D8" w:rsidRDefault="00FE43D8">
            <w:pPr>
              <w:autoSpaceDE w:val="0"/>
              <w:autoSpaceDN w:val="0"/>
              <w:spacing w:after="0" w:line="810" w:lineRule="exact"/>
            </w:pPr>
          </w:p>
          <w:tbl>
            <w:tblPr>
              <w:tblW w:w="0" w:type="auto"/>
              <w:tblInd w:w="250" w:type="dxa"/>
              <w:tblLayout w:type="fixed"/>
              <w:tblLook w:val="04A0" w:firstRow="1" w:lastRow="0" w:firstColumn="1" w:lastColumn="0" w:noHBand="0" w:noVBand="1"/>
            </w:tblPr>
            <w:tblGrid>
              <w:gridCol w:w="2580"/>
              <w:gridCol w:w="4140"/>
            </w:tblGrid>
            <w:tr w:rsidR="00FE43D8">
              <w:trPr>
                <w:trHeight w:hRule="exact" w:val="2036"/>
              </w:trPr>
              <w:tc>
                <w:tcPr>
                  <w:tcW w:w="2580" w:type="dxa"/>
                  <w:tcMar>
                    <w:left w:w="0" w:type="dxa"/>
                    <w:right w:w="0" w:type="dxa"/>
                  </w:tcMar>
                </w:tcPr>
                <w:p w:rsidR="00FE43D8" w:rsidRDefault="00FE43D8">
                  <w:pPr>
                    <w:autoSpaceDE w:val="0"/>
                    <w:autoSpaceDN w:val="0"/>
                    <w:spacing w:after="0" w:line="58" w:lineRule="exact"/>
                  </w:pPr>
                </w:p>
                <w:tbl>
                  <w:tblPr>
                    <w:tblW w:w="0" w:type="auto"/>
                    <w:tblInd w:w="280" w:type="dxa"/>
                    <w:tblLayout w:type="fixed"/>
                    <w:tblLook w:val="04A0" w:firstRow="1" w:lastRow="0" w:firstColumn="1" w:lastColumn="0" w:noHBand="0" w:noVBand="1"/>
                  </w:tblPr>
                  <w:tblGrid>
                    <w:gridCol w:w="1982"/>
                  </w:tblGrid>
                  <w:tr w:rsidR="00FE43D8">
                    <w:trPr>
                      <w:trHeight w:hRule="exact" w:val="1908"/>
                    </w:trPr>
                    <w:tc>
                      <w:tcPr>
                        <w:tcW w:w="1982"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000000">
                        <w:pPr>
                          <w:autoSpaceDE w:val="0"/>
                          <w:autoSpaceDN w:val="0"/>
                          <w:spacing w:before="850" w:after="0" w:line="197" w:lineRule="auto"/>
                          <w:jc w:val="center"/>
                        </w:pPr>
                        <w:r>
                          <w:rPr>
                            <w:rFonts w:ascii="Calibri Light" w:eastAsia="Calibri Light" w:hAnsi="Calibri Light"/>
                            <w:color w:val="000000"/>
                          </w:rPr>
                          <w:t xml:space="preserve">IMAGE </w:t>
                        </w:r>
                      </w:p>
                    </w:tc>
                  </w:tr>
                </w:tbl>
                <w:p w:rsidR="00FE43D8" w:rsidRDefault="00FE43D8">
                  <w:pPr>
                    <w:autoSpaceDE w:val="0"/>
                    <w:autoSpaceDN w:val="0"/>
                    <w:spacing w:after="0" w:line="14" w:lineRule="exact"/>
                  </w:pPr>
                </w:p>
              </w:tc>
              <w:tc>
                <w:tcPr>
                  <w:tcW w:w="4140" w:type="dxa"/>
                  <w:tcMar>
                    <w:left w:w="0" w:type="dxa"/>
                    <w:right w:w="0" w:type="dxa"/>
                  </w:tcMar>
                </w:tcPr>
                <w:p w:rsidR="00FE43D8" w:rsidRDefault="00000000">
                  <w:pPr>
                    <w:autoSpaceDE w:val="0"/>
                    <w:autoSpaceDN w:val="0"/>
                    <w:spacing w:before="594" w:after="272" w:line="245" w:lineRule="auto"/>
                    <w:ind w:left="326" w:right="2016"/>
                  </w:pPr>
                  <w:r>
                    <w:rPr>
                      <w:rFonts w:ascii="Calibri Light" w:eastAsia="Calibri Light" w:hAnsi="Calibri Light"/>
                      <w:color w:val="000000"/>
                    </w:rPr>
                    <w:t xml:space="preserve"> PRODUCT NAME: </w:t>
                  </w:r>
                  <w:r>
                    <w:br/>
                  </w:r>
                  <w:r>
                    <w:rPr>
                      <w:rFonts w:ascii="Calibri Light" w:eastAsia="Calibri Light" w:hAnsi="Calibri Light"/>
                      <w:color w:val="000000"/>
                    </w:rPr>
                    <w:t xml:space="preserve"> PRODUCT DETAILS: </w:t>
                  </w:r>
                  <w:r>
                    <w:br/>
                  </w:r>
                  <w:r>
                    <w:rPr>
                      <w:rFonts w:ascii="Calibri Light" w:eastAsia="Calibri Light" w:hAnsi="Calibri Light"/>
                      <w:color w:val="000000"/>
                    </w:rPr>
                    <w:t xml:space="preserve"> COST: </w:t>
                  </w:r>
                </w:p>
                <w:tbl>
                  <w:tblPr>
                    <w:tblW w:w="0" w:type="auto"/>
                    <w:tblInd w:w="842" w:type="dxa"/>
                    <w:tblLayout w:type="fixed"/>
                    <w:tblLook w:val="04A0" w:firstRow="1" w:lastRow="0" w:firstColumn="1" w:lastColumn="0" w:noHBand="0" w:noVBand="1"/>
                  </w:tblPr>
                  <w:tblGrid>
                    <w:gridCol w:w="1136"/>
                  </w:tblGrid>
                  <w:tr w:rsidR="00FE43D8">
                    <w:trPr>
                      <w:trHeight w:hRule="exact" w:val="258"/>
                    </w:trPr>
                    <w:tc>
                      <w:tcPr>
                        <w:tcW w:w="1136" w:type="dxa"/>
                        <w:tcBorders>
                          <w:top w:val="single" w:sz="3" w:space="0" w:color="000000"/>
                          <w:left w:val="single" w:sz="3" w:space="0" w:color="000000"/>
                          <w:bottom w:val="single" w:sz="4" w:space="0" w:color="000000"/>
                          <w:right w:val="single" w:sz="4" w:space="0" w:color="000000"/>
                        </w:tcBorders>
                        <w:tcMar>
                          <w:left w:w="0" w:type="dxa"/>
                          <w:right w:w="0" w:type="dxa"/>
                        </w:tcMar>
                      </w:tcPr>
                      <w:p w:rsidR="00FE43D8" w:rsidRDefault="00000000">
                        <w:pPr>
                          <w:autoSpaceDE w:val="0"/>
                          <w:autoSpaceDN w:val="0"/>
                          <w:spacing w:before="46" w:after="0" w:line="197" w:lineRule="auto"/>
                          <w:jc w:val="center"/>
                        </w:pPr>
                        <w:r>
                          <w:rPr>
                            <w:rFonts w:ascii="Calibri Light" w:eastAsia="Calibri Light" w:hAnsi="Calibri Light"/>
                            <w:color w:val="000000"/>
                          </w:rPr>
                          <w:t xml:space="preserve">BUY NOW </w:t>
                        </w:r>
                      </w:p>
                    </w:tc>
                  </w:tr>
                </w:tbl>
                <w:p w:rsidR="00FE43D8" w:rsidRDefault="00FE43D8">
                  <w:pPr>
                    <w:autoSpaceDE w:val="0"/>
                    <w:autoSpaceDN w:val="0"/>
                    <w:spacing w:after="0" w:line="14" w:lineRule="exact"/>
                  </w:pPr>
                </w:p>
              </w:tc>
            </w:tr>
          </w:tbl>
          <w:p w:rsidR="00FE43D8" w:rsidRDefault="00FE43D8">
            <w:pPr>
              <w:autoSpaceDE w:val="0"/>
              <w:autoSpaceDN w:val="0"/>
              <w:spacing w:after="0" w:line="14" w:lineRule="exact"/>
            </w:pPr>
          </w:p>
          <w:p w:rsidR="00FE43D8" w:rsidRDefault="00FE43D8">
            <w:pPr>
              <w:autoSpaceDE w:val="0"/>
              <w:autoSpaceDN w:val="0"/>
              <w:spacing w:after="0" w:line="14" w:lineRule="exact"/>
            </w:pPr>
          </w:p>
        </w:tc>
      </w:tr>
    </w:tbl>
    <w:p w:rsidR="00FE43D8" w:rsidRDefault="00000000">
      <w:pPr>
        <w:autoSpaceDE w:val="0"/>
        <w:autoSpaceDN w:val="0"/>
        <w:spacing w:before="1520" w:after="0" w:line="245" w:lineRule="auto"/>
        <w:ind w:left="1180" w:right="1872"/>
      </w:pPr>
      <w:r>
        <w:rPr>
          <w:rFonts w:ascii="Calibri Light" w:eastAsia="Calibri Light" w:hAnsi="Calibri Light"/>
          <w:color w:val="FF0000"/>
          <w:sz w:val="28"/>
        </w:rPr>
        <w:t>PRODUCT INFO PAGE</w:t>
      </w:r>
      <w:r>
        <w:rPr>
          <w:rFonts w:ascii="Calibri Light" w:eastAsia="Calibri Light" w:hAnsi="Calibri Light"/>
          <w:color w:val="000000"/>
          <w:sz w:val="24"/>
        </w:rPr>
        <w:t xml:space="preserve">: EMI for the product for various tenures will be calculated and displayed. User can choose any of the tenure as per it's convenience. </w:t>
      </w:r>
    </w:p>
    <w:p w:rsidR="00FE43D8" w:rsidRDefault="00000000">
      <w:pPr>
        <w:autoSpaceDE w:val="0"/>
        <w:autoSpaceDN w:val="0"/>
        <w:spacing w:before="54" w:after="688" w:line="245" w:lineRule="auto"/>
        <w:ind w:left="1180" w:right="1872"/>
      </w:pPr>
      <w:r>
        <w:rPr>
          <w:rFonts w:ascii="Calibri Light" w:eastAsia="Calibri Light" w:hAnsi="Calibri Light"/>
          <w:color w:val="000000"/>
          <w:sz w:val="24"/>
        </w:rPr>
        <w:t xml:space="preserve">Once the user pays the monthly installment for the product, the pay now button will be deactivated for the rest of the month for that particular user. Pay now will redirect to payment page. </w:t>
      </w:r>
    </w:p>
    <w:tbl>
      <w:tblPr>
        <w:tblW w:w="0" w:type="auto"/>
        <w:tblInd w:w="1184" w:type="dxa"/>
        <w:tblLayout w:type="fixed"/>
        <w:tblLook w:val="04A0" w:firstRow="1" w:lastRow="0" w:firstColumn="1" w:lastColumn="0" w:noHBand="0" w:noVBand="1"/>
      </w:tblPr>
      <w:tblGrid>
        <w:gridCol w:w="9016"/>
      </w:tblGrid>
      <w:tr w:rsidR="00FE43D8">
        <w:trPr>
          <w:trHeight w:hRule="exact" w:val="924"/>
        </w:trPr>
        <w:tc>
          <w:tcPr>
            <w:tcW w:w="9016"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FE43D8">
            <w:pPr>
              <w:autoSpaceDE w:val="0"/>
              <w:autoSpaceDN w:val="0"/>
              <w:spacing w:after="0" w:line="204" w:lineRule="exact"/>
            </w:pPr>
          </w:p>
          <w:tbl>
            <w:tblPr>
              <w:tblW w:w="0" w:type="auto"/>
              <w:tblInd w:w="2710" w:type="dxa"/>
              <w:tblLayout w:type="fixed"/>
              <w:tblLook w:val="04A0" w:firstRow="1" w:lastRow="0" w:firstColumn="1" w:lastColumn="0" w:noHBand="0" w:noVBand="1"/>
            </w:tblPr>
            <w:tblGrid>
              <w:gridCol w:w="4760"/>
              <w:gridCol w:w="1480"/>
            </w:tblGrid>
            <w:tr w:rsidR="00FE43D8">
              <w:trPr>
                <w:trHeight w:hRule="exact" w:val="460"/>
              </w:trPr>
              <w:tc>
                <w:tcPr>
                  <w:tcW w:w="4760" w:type="dxa"/>
                  <w:tcMar>
                    <w:left w:w="0" w:type="dxa"/>
                    <w:right w:w="0" w:type="dxa"/>
                  </w:tcMar>
                </w:tcPr>
                <w:p w:rsidR="00FE43D8" w:rsidRDefault="00000000">
                  <w:pPr>
                    <w:autoSpaceDE w:val="0"/>
                    <w:autoSpaceDN w:val="0"/>
                    <w:spacing w:before="120" w:after="0" w:line="197" w:lineRule="auto"/>
                    <w:ind w:right="224"/>
                    <w:jc w:val="right"/>
                  </w:pPr>
                  <w:r>
                    <w:rPr>
                      <w:rFonts w:ascii="Calibri Light" w:eastAsia="Calibri Light" w:hAnsi="Calibri Light"/>
                      <w:color w:val="000000"/>
                      <w:sz w:val="28"/>
                    </w:rPr>
                    <w:t xml:space="preserve"> HI, USERNAME </w:t>
                  </w:r>
                </w:p>
              </w:tc>
              <w:tc>
                <w:tcPr>
                  <w:tcW w:w="1480" w:type="dxa"/>
                  <w:tcMar>
                    <w:left w:w="0" w:type="dxa"/>
                    <w:right w:w="0" w:type="dxa"/>
                  </w:tcMar>
                </w:tcPr>
                <w:p w:rsidR="00FE43D8" w:rsidRDefault="00FE43D8">
                  <w:pPr>
                    <w:autoSpaceDE w:val="0"/>
                    <w:autoSpaceDN w:val="0"/>
                    <w:spacing w:after="0" w:line="60" w:lineRule="exact"/>
                  </w:pPr>
                </w:p>
                <w:tbl>
                  <w:tblPr>
                    <w:tblW w:w="0" w:type="auto"/>
                    <w:tblInd w:w="237" w:type="dxa"/>
                    <w:tblLayout w:type="fixed"/>
                    <w:tblLook w:val="04A0" w:firstRow="1" w:lastRow="0" w:firstColumn="1" w:lastColumn="0" w:noHBand="0" w:noVBand="1"/>
                  </w:tblPr>
                  <w:tblGrid>
                    <w:gridCol w:w="1192"/>
                  </w:tblGrid>
                  <w:tr w:rsidR="00FE43D8">
                    <w:trPr>
                      <w:trHeight w:hRule="exact" w:val="330"/>
                    </w:trPr>
                    <w:tc>
                      <w:tcPr>
                        <w:tcW w:w="1192"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000000">
                        <w:pPr>
                          <w:autoSpaceDE w:val="0"/>
                          <w:autoSpaceDN w:val="0"/>
                          <w:spacing w:before="54" w:after="0" w:line="197" w:lineRule="auto"/>
                          <w:jc w:val="center"/>
                        </w:pPr>
                        <w:r>
                          <w:rPr>
                            <w:rFonts w:ascii="Calibri Light" w:eastAsia="Calibri Light" w:hAnsi="Calibri Light"/>
                            <w:color w:val="000000"/>
                            <w:sz w:val="28"/>
                          </w:rPr>
                          <w:t xml:space="preserve">LOGOUT </w:t>
                        </w:r>
                      </w:p>
                    </w:tc>
                  </w:tr>
                </w:tbl>
                <w:p w:rsidR="00FE43D8" w:rsidRDefault="00FE43D8">
                  <w:pPr>
                    <w:autoSpaceDE w:val="0"/>
                    <w:autoSpaceDN w:val="0"/>
                    <w:spacing w:after="0" w:line="14" w:lineRule="exact"/>
                  </w:pPr>
                </w:p>
              </w:tc>
            </w:tr>
          </w:tbl>
          <w:p w:rsidR="00FE43D8" w:rsidRDefault="00FE43D8">
            <w:pPr>
              <w:autoSpaceDE w:val="0"/>
              <w:autoSpaceDN w:val="0"/>
              <w:spacing w:after="0" w:line="14" w:lineRule="exact"/>
            </w:pPr>
          </w:p>
        </w:tc>
      </w:tr>
    </w:tbl>
    <w:p w:rsidR="00FE43D8" w:rsidRDefault="00000000">
      <w:pPr>
        <w:tabs>
          <w:tab w:val="left" w:pos="10620"/>
        </w:tabs>
        <w:autoSpaceDE w:val="0"/>
        <w:autoSpaceDN w:val="0"/>
        <w:spacing w:before="1172" w:after="0" w:line="240" w:lineRule="auto"/>
      </w:pPr>
      <w:r>
        <w:tab/>
      </w:r>
    </w:p>
    <w:p w:rsidR="00FE43D8" w:rsidRDefault="00FE43D8">
      <w:pPr>
        <w:sectPr w:rsidR="00FE43D8">
          <w:pgSz w:w="11899" w:h="16838"/>
          <w:pgMar w:top="92" w:right="0" w:bottom="0" w:left="260" w:header="720" w:footer="720" w:gutter="0"/>
          <w:cols w:space="720"/>
          <w:docGrid w:linePitch="360"/>
        </w:sectPr>
      </w:pPr>
    </w:p>
    <w:p w:rsidR="00FE43D8" w:rsidRDefault="00FE43D8">
      <w:pPr>
        <w:autoSpaceDE w:val="0"/>
        <w:autoSpaceDN w:val="0"/>
        <w:spacing w:after="0" w:line="92" w:lineRule="exact"/>
      </w:pPr>
    </w:p>
    <w:tbl>
      <w:tblPr>
        <w:tblW w:w="0" w:type="auto"/>
        <w:tblInd w:w="240" w:type="dxa"/>
        <w:tblLayout w:type="fixed"/>
        <w:tblLook w:val="04A0" w:firstRow="1" w:lastRow="0" w:firstColumn="1" w:lastColumn="0" w:noHBand="0" w:noVBand="1"/>
      </w:tblPr>
      <w:tblGrid>
        <w:gridCol w:w="6160"/>
        <w:gridCol w:w="5080"/>
      </w:tblGrid>
      <w:tr w:rsidR="00FE43D8">
        <w:trPr>
          <w:trHeight w:hRule="exact" w:val="684"/>
        </w:trPr>
        <w:tc>
          <w:tcPr>
            <w:tcW w:w="6160" w:type="dxa"/>
            <w:tcMar>
              <w:left w:w="0" w:type="dxa"/>
              <w:right w:w="0" w:type="dxa"/>
            </w:tcMar>
          </w:tcPr>
          <w:p w:rsidR="00FE43D8" w:rsidRDefault="00FE43D8">
            <w:pPr>
              <w:autoSpaceDE w:val="0"/>
              <w:autoSpaceDN w:val="0"/>
              <w:spacing w:before="466" w:after="0" w:line="197" w:lineRule="auto"/>
              <w:ind w:left="264"/>
            </w:pPr>
          </w:p>
        </w:tc>
        <w:tc>
          <w:tcPr>
            <w:tcW w:w="5080" w:type="dxa"/>
            <w:tcMar>
              <w:left w:w="0" w:type="dxa"/>
              <w:right w:w="0" w:type="dxa"/>
            </w:tcMar>
          </w:tcPr>
          <w:p w:rsidR="00FE43D8" w:rsidRDefault="00FE43D8">
            <w:pPr>
              <w:autoSpaceDE w:val="0"/>
              <w:autoSpaceDN w:val="0"/>
              <w:spacing w:after="0" w:line="240" w:lineRule="auto"/>
              <w:ind w:right="134"/>
              <w:jc w:val="right"/>
            </w:pPr>
          </w:p>
        </w:tc>
      </w:tr>
    </w:tbl>
    <w:p w:rsidR="00FE43D8" w:rsidRDefault="00000000">
      <w:pPr>
        <w:autoSpaceDE w:val="0"/>
        <w:autoSpaceDN w:val="0"/>
        <w:spacing w:before="146" w:after="268" w:line="197" w:lineRule="auto"/>
        <w:ind w:right="214"/>
        <w:jc w:val="right"/>
      </w:pPr>
      <w:r>
        <w:rPr>
          <w:rFonts w:ascii="Calibri" w:eastAsia="Calibri" w:hAnsi="Calibri"/>
          <w:color w:val="919191"/>
          <w:sz w:val="16"/>
        </w:rPr>
        <w:t xml:space="preserve"> </w:t>
      </w:r>
    </w:p>
    <w:tbl>
      <w:tblPr>
        <w:tblW w:w="0" w:type="auto"/>
        <w:tblInd w:w="1184" w:type="dxa"/>
        <w:tblLayout w:type="fixed"/>
        <w:tblLook w:val="04A0" w:firstRow="1" w:lastRow="0" w:firstColumn="1" w:lastColumn="0" w:noHBand="0" w:noVBand="1"/>
      </w:tblPr>
      <w:tblGrid>
        <w:gridCol w:w="9016"/>
      </w:tblGrid>
      <w:tr w:rsidR="00FE43D8">
        <w:trPr>
          <w:trHeight w:hRule="exact" w:val="8374"/>
        </w:trPr>
        <w:tc>
          <w:tcPr>
            <w:tcW w:w="9016"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FE43D8">
            <w:pPr>
              <w:autoSpaceDE w:val="0"/>
              <w:autoSpaceDN w:val="0"/>
              <w:spacing w:after="0" w:line="968" w:lineRule="exact"/>
            </w:pPr>
          </w:p>
          <w:tbl>
            <w:tblPr>
              <w:tblW w:w="0" w:type="auto"/>
              <w:tblInd w:w="190" w:type="dxa"/>
              <w:tblLayout w:type="fixed"/>
              <w:tblLook w:val="04A0" w:firstRow="1" w:lastRow="0" w:firstColumn="1" w:lastColumn="0" w:noHBand="0" w:noVBand="1"/>
            </w:tblPr>
            <w:tblGrid>
              <w:gridCol w:w="3260"/>
              <w:gridCol w:w="4320"/>
            </w:tblGrid>
            <w:tr w:rsidR="00FE43D8">
              <w:trPr>
                <w:trHeight w:hRule="exact" w:val="3214"/>
              </w:trPr>
              <w:tc>
                <w:tcPr>
                  <w:tcW w:w="3260" w:type="dxa"/>
                  <w:tcMar>
                    <w:left w:w="0" w:type="dxa"/>
                    <w:right w:w="0" w:type="dxa"/>
                  </w:tcMar>
                </w:tcPr>
                <w:p w:rsidR="00FE43D8" w:rsidRDefault="00FE43D8">
                  <w:pPr>
                    <w:autoSpaceDE w:val="0"/>
                    <w:autoSpaceDN w:val="0"/>
                    <w:spacing w:after="0" w:line="60" w:lineRule="exact"/>
                  </w:pPr>
                </w:p>
                <w:tbl>
                  <w:tblPr>
                    <w:tblW w:w="0" w:type="auto"/>
                    <w:tblInd w:w="220" w:type="dxa"/>
                    <w:tblLayout w:type="fixed"/>
                    <w:tblLook w:val="04A0" w:firstRow="1" w:lastRow="0" w:firstColumn="1" w:lastColumn="0" w:noHBand="0" w:noVBand="1"/>
                  </w:tblPr>
                  <w:tblGrid>
                    <w:gridCol w:w="2630"/>
                  </w:tblGrid>
                  <w:tr w:rsidR="00FE43D8">
                    <w:trPr>
                      <w:trHeight w:hRule="exact" w:val="3066"/>
                    </w:trPr>
                    <w:tc>
                      <w:tcPr>
                        <w:tcW w:w="2630" w:type="dxa"/>
                        <w:tcBorders>
                          <w:top w:val="single" w:sz="3" w:space="0" w:color="000000"/>
                          <w:left w:val="single" w:sz="4" w:space="0" w:color="000000"/>
                          <w:bottom w:val="single" w:sz="4" w:space="0" w:color="000000"/>
                          <w:right w:val="single" w:sz="3" w:space="0" w:color="000000"/>
                        </w:tcBorders>
                        <w:tcMar>
                          <w:left w:w="0" w:type="dxa"/>
                          <w:right w:w="0" w:type="dxa"/>
                        </w:tcMar>
                      </w:tcPr>
                      <w:p w:rsidR="00FE43D8" w:rsidRDefault="00000000">
                        <w:pPr>
                          <w:autoSpaceDE w:val="0"/>
                          <w:autoSpaceDN w:val="0"/>
                          <w:spacing w:before="1424" w:after="0" w:line="197" w:lineRule="auto"/>
                          <w:jc w:val="center"/>
                        </w:pPr>
                        <w:r>
                          <w:rPr>
                            <w:rFonts w:ascii="Calibri Light" w:eastAsia="Calibri Light" w:hAnsi="Calibri Light"/>
                            <w:color w:val="000000"/>
                            <w:sz w:val="28"/>
                          </w:rPr>
                          <w:t xml:space="preserve">IMAGE </w:t>
                        </w:r>
                      </w:p>
                    </w:tc>
                  </w:tr>
                </w:tbl>
                <w:p w:rsidR="00FE43D8" w:rsidRDefault="00FE43D8">
                  <w:pPr>
                    <w:autoSpaceDE w:val="0"/>
                    <w:autoSpaceDN w:val="0"/>
                    <w:spacing w:after="0" w:line="14" w:lineRule="exact"/>
                  </w:pPr>
                </w:p>
              </w:tc>
              <w:tc>
                <w:tcPr>
                  <w:tcW w:w="4320" w:type="dxa"/>
                  <w:tcMar>
                    <w:left w:w="0" w:type="dxa"/>
                    <w:right w:w="0" w:type="dxa"/>
                  </w:tcMar>
                </w:tcPr>
                <w:p w:rsidR="00FE43D8" w:rsidRDefault="00000000">
                  <w:pPr>
                    <w:autoSpaceDE w:val="0"/>
                    <w:autoSpaceDN w:val="0"/>
                    <w:spacing w:before="124" w:after="0" w:line="197" w:lineRule="auto"/>
                    <w:ind w:left="416"/>
                  </w:pPr>
                  <w:r>
                    <w:rPr>
                      <w:rFonts w:ascii="Calibri Light" w:eastAsia="Calibri Light" w:hAnsi="Calibri Light"/>
                      <w:color w:val="000000"/>
                      <w:sz w:val="28"/>
                    </w:rPr>
                    <w:t xml:space="preserve">PRODUCT NAME: </w:t>
                  </w:r>
                </w:p>
                <w:p w:rsidR="00FE43D8" w:rsidRDefault="00000000">
                  <w:pPr>
                    <w:autoSpaceDE w:val="0"/>
                    <w:autoSpaceDN w:val="0"/>
                    <w:spacing w:before="402" w:after="0" w:line="245" w:lineRule="auto"/>
                    <w:ind w:left="416" w:right="1152"/>
                  </w:pPr>
                  <w:r>
                    <w:rPr>
                      <w:rFonts w:ascii="Calibri Light" w:eastAsia="Calibri Light" w:hAnsi="Calibri Light"/>
                      <w:color w:val="000000"/>
                      <w:sz w:val="28"/>
                    </w:rPr>
                    <w:t xml:space="preserve">PRODUCT DETAILS-----------------------------------------------------------------------------------------------------------------. </w:t>
                  </w:r>
                </w:p>
                <w:p w:rsidR="00FE43D8" w:rsidRDefault="00000000">
                  <w:pPr>
                    <w:autoSpaceDE w:val="0"/>
                    <w:autoSpaceDN w:val="0"/>
                    <w:spacing w:before="62" w:after="0" w:line="197" w:lineRule="auto"/>
                    <w:ind w:left="416"/>
                  </w:pPr>
                  <w:r>
                    <w:rPr>
                      <w:rFonts w:ascii="Calibri Light" w:eastAsia="Calibri Light" w:hAnsi="Calibri Light"/>
                      <w:color w:val="000000"/>
                      <w:sz w:val="28"/>
                    </w:rPr>
                    <w:t xml:space="preserve"> COST: </w:t>
                  </w:r>
                </w:p>
              </w:tc>
            </w:tr>
          </w:tbl>
          <w:p w:rsidR="00FE43D8" w:rsidRDefault="00000000">
            <w:pPr>
              <w:autoSpaceDE w:val="0"/>
              <w:autoSpaceDN w:val="0"/>
              <w:spacing w:before="680" w:after="278" w:line="197" w:lineRule="auto"/>
              <w:jc w:val="center"/>
            </w:pPr>
            <w:r>
              <w:rPr>
                <w:rFonts w:ascii="Calibri Light" w:eastAsia="Calibri Light" w:hAnsi="Calibri Light"/>
                <w:color w:val="FF0000"/>
                <w:sz w:val="28"/>
              </w:rPr>
              <w:t xml:space="preserve">EMI PERIOD </w:t>
            </w:r>
          </w:p>
          <w:tbl>
            <w:tblPr>
              <w:tblW w:w="0" w:type="auto"/>
              <w:tblInd w:w="2964" w:type="dxa"/>
              <w:tblLayout w:type="fixed"/>
              <w:tblLook w:val="04A0" w:firstRow="1" w:lastRow="0" w:firstColumn="1" w:lastColumn="0" w:noHBand="0" w:noVBand="1"/>
            </w:tblPr>
            <w:tblGrid>
              <w:gridCol w:w="3120"/>
            </w:tblGrid>
            <w:tr w:rsidR="00FE43D8">
              <w:trPr>
                <w:trHeight w:hRule="exact" w:val="354"/>
              </w:trPr>
              <w:tc>
                <w:tcPr>
                  <w:tcW w:w="3120" w:type="dxa"/>
                  <w:tcBorders>
                    <w:top w:val="single" w:sz="4" w:space="0" w:color="000000"/>
                    <w:left w:val="single" w:sz="4" w:space="0" w:color="000000"/>
                    <w:bottom w:val="single" w:sz="3" w:space="0" w:color="000000"/>
                    <w:right w:val="single" w:sz="3" w:space="0" w:color="000000"/>
                  </w:tcBorders>
                  <w:tcMar>
                    <w:left w:w="0" w:type="dxa"/>
                    <w:right w:w="0" w:type="dxa"/>
                  </w:tcMar>
                </w:tcPr>
                <w:p w:rsidR="00FE43D8" w:rsidRDefault="00000000">
                  <w:pPr>
                    <w:autoSpaceDE w:val="0"/>
                    <w:autoSpaceDN w:val="0"/>
                    <w:spacing w:before="52" w:after="0" w:line="197" w:lineRule="auto"/>
                    <w:ind w:right="102"/>
                    <w:jc w:val="right"/>
                  </w:pPr>
                  <w:r>
                    <w:rPr>
                      <w:rFonts w:ascii="Calibri Light" w:eastAsia="Calibri Light" w:hAnsi="Calibri Light"/>
                      <w:color w:val="000000"/>
                      <w:sz w:val="28"/>
                    </w:rPr>
                    <w:t xml:space="preserve">3 MONTHS          ↓ </w:t>
                  </w:r>
                </w:p>
              </w:tc>
            </w:tr>
          </w:tbl>
          <w:p w:rsidR="00FE43D8" w:rsidRDefault="00000000">
            <w:pPr>
              <w:autoSpaceDE w:val="0"/>
              <w:autoSpaceDN w:val="0"/>
              <w:spacing w:before="592" w:after="546" w:line="197" w:lineRule="auto"/>
              <w:jc w:val="center"/>
            </w:pPr>
            <w:r>
              <w:rPr>
                <w:rFonts w:ascii="Calibri Light" w:eastAsia="Calibri Light" w:hAnsi="Calibri Light"/>
                <w:color w:val="000000"/>
                <w:sz w:val="28"/>
              </w:rPr>
              <w:t xml:space="preserve">EMI STARTING 6000pm </w:t>
            </w:r>
          </w:p>
          <w:tbl>
            <w:tblPr>
              <w:tblW w:w="0" w:type="auto"/>
              <w:tblInd w:w="3792" w:type="dxa"/>
              <w:tblLayout w:type="fixed"/>
              <w:tblLook w:val="04A0" w:firstRow="1" w:lastRow="0" w:firstColumn="1" w:lastColumn="0" w:noHBand="0" w:noVBand="1"/>
            </w:tblPr>
            <w:tblGrid>
              <w:gridCol w:w="1420"/>
            </w:tblGrid>
            <w:tr w:rsidR="00FE43D8">
              <w:trPr>
                <w:trHeight w:hRule="exact" w:val="350"/>
              </w:trPr>
              <w:tc>
                <w:tcPr>
                  <w:tcW w:w="1420" w:type="dxa"/>
                  <w:tcBorders>
                    <w:top w:val="single" w:sz="3" w:space="0" w:color="000000"/>
                    <w:left w:val="single" w:sz="4" w:space="0" w:color="000000"/>
                    <w:bottom w:val="single" w:sz="4" w:space="0" w:color="000000"/>
                    <w:right w:val="single" w:sz="4" w:space="0" w:color="000000"/>
                  </w:tcBorders>
                  <w:tcMar>
                    <w:left w:w="0" w:type="dxa"/>
                    <w:right w:w="0" w:type="dxa"/>
                  </w:tcMar>
                </w:tcPr>
                <w:p w:rsidR="00FE43D8" w:rsidRDefault="00000000">
                  <w:pPr>
                    <w:autoSpaceDE w:val="0"/>
                    <w:autoSpaceDN w:val="0"/>
                    <w:spacing w:before="56" w:after="0" w:line="197" w:lineRule="auto"/>
                    <w:jc w:val="center"/>
                  </w:pPr>
                  <w:r>
                    <w:rPr>
                      <w:rFonts w:ascii="Calibri Light" w:eastAsia="Calibri Light" w:hAnsi="Calibri Light"/>
                      <w:color w:val="000000"/>
                      <w:sz w:val="28"/>
                    </w:rPr>
                    <w:t xml:space="preserve">PAY NOW </w:t>
                  </w:r>
                </w:p>
              </w:tc>
            </w:tr>
          </w:tbl>
          <w:p w:rsidR="00FE43D8" w:rsidRDefault="00000000">
            <w:pPr>
              <w:autoSpaceDE w:val="0"/>
              <w:autoSpaceDN w:val="0"/>
              <w:spacing w:before="316" w:after="0" w:line="197" w:lineRule="auto"/>
              <w:jc w:val="center"/>
            </w:pPr>
            <w:r>
              <w:rPr>
                <w:rFonts w:ascii="Calibri Light" w:eastAsia="Calibri Light" w:hAnsi="Calibri Light"/>
                <w:color w:val="006FC0"/>
                <w:u w:val="single"/>
              </w:rPr>
              <w:t>Terms and Conditions</w:t>
            </w:r>
            <w:r>
              <w:rPr>
                <w:rFonts w:ascii="Calibri Light" w:eastAsia="Calibri Light" w:hAnsi="Calibri Light"/>
                <w:color w:val="006FC0"/>
              </w:rPr>
              <w:t xml:space="preserve"> </w:t>
            </w:r>
          </w:p>
        </w:tc>
      </w:tr>
    </w:tbl>
    <w:p w:rsidR="00FE43D8" w:rsidRDefault="00000000">
      <w:pPr>
        <w:autoSpaceDE w:val="0"/>
        <w:autoSpaceDN w:val="0"/>
        <w:spacing w:before="1812" w:after="0" w:line="197" w:lineRule="auto"/>
        <w:ind w:left="1180"/>
      </w:pPr>
      <w:r>
        <w:rPr>
          <w:rFonts w:ascii="Calibri Light" w:eastAsia="Calibri Light" w:hAnsi="Calibri Light"/>
          <w:color w:val="FF0000"/>
          <w:sz w:val="28"/>
        </w:rPr>
        <w:t>ADMIN</w:t>
      </w:r>
      <w:r>
        <w:rPr>
          <w:rFonts w:ascii="Calibri Light" w:eastAsia="Calibri Light" w:hAnsi="Calibri Light"/>
          <w:color w:val="FF0000"/>
          <w:sz w:val="24"/>
        </w:rPr>
        <w:t xml:space="preserve">: </w:t>
      </w:r>
      <w:r>
        <w:rPr>
          <w:rFonts w:ascii="Calibri Light" w:eastAsia="Calibri Light" w:hAnsi="Calibri Light"/>
          <w:color w:val="000000"/>
          <w:sz w:val="24"/>
        </w:rPr>
        <w:t xml:space="preserve">Only Admin has the access to the activation column of this table. </w:t>
      </w:r>
    </w:p>
    <w:p w:rsidR="00FE43D8" w:rsidRDefault="00000000">
      <w:pPr>
        <w:tabs>
          <w:tab w:val="left" w:pos="10620"/>
        </w:tabs>
        <w:autoSpaceDE w:val="0"/>
        <w:autoSpaceDN w:val="0"/>
        <w:spacing w:before="4118" w:after="0" w:line="240" w:lineRule="auto"/>
      </w:pPr>
      <w:r>
        <w:tab/>
      </w:r>
    </w:p>
    <w:p w:rsidR="00FE43D8" w:rsidRDefault="00FE43D8">
      <w:pPr>
        <w:sectPr w:rsidR="00FE43D8">
          <w:pgSz w:w="11899" w:h="16838"/>
          <w:pgMar w:top="92" w:right="0" w:bottom="0" w:left="260" w:header="720" w:footer="720" w:gutter="0"/>
          <w:cols w:space="720"/>
          <w:docGrid w:linePitch="360"/>
        </w:sectPr>
      </w:pPr>
    </w:p>
    <w:p w:rsidR="00FE43D8" w:rsidRDefault="00FE43D8">
      <w:pPr>
        <w:autoSpaceDE w:val="0"/>
        <w:autoSpaceDN w:val="0"/>
        <w:spacing w:after="0" w:line="92" w:lineRule="exact"/>
      </w:pPr>
    </w:p>
    <w:tbl>
      <w:tblPr>
        <w:tblW w:w="0" w:type="auto"/>
        <w:tblInd w:w="240" w:type="dxa"/>
        <w:tblLayout w:type="fixed"/>
        <w:tblLook w:val="04A0" w:firstRow="1" w:lastRow="0" w:firstColumn="1" w:lastColumn="0" w:noHBand="0" w:noVBand="1"/>
      </w:tblPr>
      <w:tblGrid>
        <w:gridCol w:w="6160"/>
        <w:gridCol w:w="5080"/>
      </w:tblGrid>
      <w:tr w:rsidR="00FE43D8">
        <w:trPr>
          <w:trHeight w:hRule="exact" w:val="684"/>
        </w:trPr>
        <w:tc>
          <w:tcPr>
            <w:tcW w:w="6160" w:type="dxa"/>
            <w:tcMar>
              <w:left w:w="0" w:type="dxa"/>
              <w:right w:w="0" w:type="dxa"/>
            </w:tcMar>
          </w:tcPr>
          <w:p w:rsidR="00FE43D8" w:rsidRDefault="00FE43D8">
            <w:pPr>
              <w:autoSpaceDE w:val="0"/>
              <w:autoSpaceDN w:val="0"/>
              <w:spacing w:before="466" w:after="0" w:line="197" w:lineRule="auto"/>
              <w:ind w:left="264"/>
            </w:pPr>
          </w:p>
        </w:tc>
        <w:tc>
          <w:tcPr>
            <w:tcW w:w="5080" w:type="dxa"/>
            <w:tcMar>
              <w:left w:w="0" w:type="dxa"/>
              <w:right w:w="0" w:type="dxa"/>
            </w:tcMar>
          </w:tcPr>
          <w:p w:rsidR="00FE43D8" w:rsidRDefault="00FE43D8">
            <w:pPr>
              <w:autoSpaceDE w:val="0"/>
              <w:autoSpaceDN w:val="0"/>
              <w:spacing w:after="0" w:line="240" w:lineRule="auto"/>
              <w:ind w:right="134"/>
              <w:jc w:val="right"/>
            </w:pPr>
          </w:p>
        </w:tc>
      </w:tr>
    </w:tbl>
    <w:p w:rsidR="00FE43D8" w:rsidRDefault="00000000">
      <w:pPr>
        <w:autoSpaceDE w:val="0"/>
        <w:autoSpaceDN w:val="0"/>
        <w:spacing w:before="146" w:after="268" w:line="197" w:lineRule="auto"/>
        <w:ind w:right="214"/>
        <w:jc w:val="right"/>
      </w:pPr>
      <w:r>
        <w:rPr>
          <w:rFonts w:ascii="Calibri" w:eastAsia="Calibri" w:hAnsi="Calibri"/>
          <w:color w:val="919191"/>
          <w:sz w:val="16"/>
        </w:rPr>
        <w:t xml:space="preserve"> </w:t>
      </w:r>
    </w:p>
    <w:tbl>
      <w:tblPr>
        <w:tblW w:w="0" w:type="auto"/>
        <w:tblInd w:w="1184" w:type="dxa"/>
        <w:tblLayout w:type="fixed"/>
        <w:tblLook w:val="04A0" w:firstRow="1" w:lastRow="0" w:firstColumn="1" w:lastColumn="0" w:noHBand="0" w:noVBand="1"/>
      </w:tblPr>
      <w:tblGrid>
        <w:gridCol w:w="9016"/>
      </w:tblGrid>
      <w:tr w:rsidR="00FE43D8">
        <w:trPr>
          <w:trHeight w:hRule="exact" w:val="4904"/>
        </w:trPr>
        <w:tc>
          <w:tcPr>
            <w:tcW w:w="9016"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000000">
            <w:pPr>
              <w:autoSpaceDE w:val="0"/>
              <w:autoSpaceDN w:val="0"/>
              <w:spacing w:before="46" w:after="988" w:line="197" w:lineRule="auto"/>
              <w:jc w:val="center"/>
            </w:pPr>
            <w:r>
              <w:rPr>
                <w:rFonts w:ascii="Calibri Light" w:eastAsia="Calibri Light" w:hAnsi="Calibri Light"/>
                <w:color w:val="000000"/>
              </w:rPr>
              <w:t xml:space="preserve">ADMIN PAGE </w:t>
            </w:r>
          </w:p>
          <w:tbl>
            <w:tblPr>
              <w:tblW w:w="0" w:type="auto"/>
              <w:tblInd w:w="1070" w:type="dxa"/>
              <w:tblLayout w:type="fixed"/>
              <w:tblLook w:val="04A0" w:firstRow="1" w:lastRow="0" w:firstColumn="1" w:lastColumn="0" w:noHBand="0" w:noVBand="1"/>
            </w:tblPr>
            <w:tblGrid>
              <w:gridCol w:w="794"/>
              <w:gridCol w:w="942"/>
              <w:gridCol w:w="708"/>
              <w:gridCol w:w="708"/>
              <w:gridCol w:w="710"/>
              <w:gridCol w:w="710"/>
              <w:gridCol w:w="706"/>
              <w:gridCol w:w="710"/>
              <w:gridCol w:w="880"/>
            </w:tblGrid>
            <w:tr w:rsidR="00FE43D8">
              <w:trPr>
                <w:trHeight w:hRule="exact" w:val="278"/>
              </w:trPr>
              <w:tc>
                <w:tcPr>
                  <w:tcW w:w="6868" w:type="dxa"/>
                  <w:gridSpan w:val="9"/>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000000">
                  <w:pPr>
                    <w:autoSpaceDE w:val="0"/>
                    <w:autoSpaceDN w:val="0"/>
                    <w:spacing w:before="44" w:after="0" w:line="197" w:lineRule="auto"/>
                    <w:jc w:val="center"/>
                  </w:pPr>
                  <w:r>
                    <w:rPr>
                      <w:rFonts w:ascii="Calibri Light" w:eastAsia="Calibri Light" w:hAnsi="Calibri Light"/>
                      <w:color w:val="000000"/>
                    </w:rPr>
                    <w:t xml:space="preserve">USER DETAILS DATABASE </w:t>
                  </w:r>
                </w:p>
              </w:tc>
            </w:tr>
            <w:tr w:rsidR="00FE43D8">
              <w:trPr>
                <w:trHeight w:hRule="exact" w:val="278"/>
              </w:trPr>
              <w:tc>
                <w:tcPr>
                  <w:tcW w:w="794"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000000">
                  <w:pPr>
                    <w:autoSpaceDE w:val="0"/>
                    <w:autoSpaceDN w:val="0"/>
                    <w:spacing w:before="46" w:after="0" w:line="197" w:lineRule="auto"/>
                    <w:jc w:val="center"/>
                  </w:pPr>
                  <w:r>
                    <w:rPr>
                      <w:rFonts w:ascii="Calibri Light" w:eastAsia="Calibri Light" w:hAnsi="Calibri Light"/>
                      <w:color w:val="000000"/>
                    </w:rPr>
                    <w:t xml:space="preserve">NAME </w:t>
                  </w:r>
                </w:p>
              </w:tc>
              <w:tc>
                <w:tcPr>
                  <w:tcW w:w="942"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000000">
                  <w:pPr>
                    <w:autoSpaceDE w:val="0"/>
                    <w:autoSpaceDN w:val="0"/>
                    <w:spacing w:before="46" w:after="0" w:line="197" w:lineRule="auto"/>
                    <w:jc w:val="center"/>
                  </w:pPr>
                  <w:r>
                    <w:rPr>
                      <w:rFonts w:ascii="Calibri Light" w:eastAsia="Calibri Light" w:hAnsi="Calibri Light"/>
                      <w:color w:val="000000"/>
                    </w:rPr>
                    <w:t xml:space="preserve">UNAME </w:t>
                  </w:r>
                </w:p>
              </w:tc>
              <w:tc>
                <w:tcPr>
                  <w:tcW w:w="708"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FE43D8"/>
              </w:tc>
              <w:tc>
                <w:tcPr>
                  <w:tcW w:w="708"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FE43D8"/>
              </w:tc>
              <w:tc>
                <w:tcPr>
                  <w:tcW w:w="710"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FE43D8"/>
              </w:tc>
              <w:tc>
                <w:tcPr>
                  <w:tcW w:w="710"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FE43D8"/>
              </w:tc>
              <w:tc>
                <w:tcPr>
                  <w:tcW w:w="706"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FE43D8"/>
              </w:tc>
              <w:tc>
                <w:tcPr>
                  <w:tcW w:w="710"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000000">
                  <w:pPr>
                    <w:autoSpaceDE w:val="0"/>
                    <w:autoSpaceDN w:val="0"/>
                    <w:spacing w:before="46" w:after="0" w:line="197" w:lineRule="auto"/>
                    <w:jc w:val="center"/>
                  </w:pPr>
                  <w:r>
                    <w:rPr>
                      <w:rFonts w:ascii="Calibri Light" w:eastAsia="Calibri Light" w:hAnsi="Calibri Light"/>
                      <w:color w:val="000000"/>
                    </w:rPr>
                    <w:t xml:space="preserve">EDIT </w:t>
                  </w:r>
                </w:p>
              </w:tc>
              <w:tc>
                <w:tcPr>
                  <w:tcW w:w="880"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000000">
                  <w:pPr>
                    <w:autoSpaceDE w:val="0"/>
                    <w:autoSpaceDN w:val="0"/>
                    <w:spacing w:before="46" w:after="0" w:line="197" w:lineRule="auto"/>
                    <w:jc w:val="center"/>
                  </w:pPr>
                  <w:r>
                    <w:rPr>
                      <w:rFonts w:ascii="Calibri Light" w:eastAsia="Calibri Light" w:hAnsi="Calibri Light"/>
                      <w:color w:val="000000"/>
                    </w:rPr>
                    <w:t xml:space="preserve">DELETE </w:t>
                  </w:r>
                </w:p>
              </w:tc>
            </w:tr>
            <w:tr w:rsidR="00FE43D8">
              <w:trPr>
                <w:trHeight w:hRule="exact" w:val="280"/>
              </w:trPr>
              <w:tc>
                <w:tcPr>
                  <w:tcW w:w="794"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FE43D8"/>
              </w:tc>
              <w:tc>
                <w:tcPr>
                  <w:tcW w:w="942"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FE43D8"/>
              </w:tc>
              <w:tc>
                <w:tcPr>
                  <w:tcW w:w="708"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FE43D8"/>
              </w:tc>
              <w:tc>
                <w:tcPr>
                  <w:tcW w:w="708"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FE43D8"/>
              </w:tc>
              <w:tc>
                <w:tcPr>
                  <w:tcW w:w="710"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FE43D8"/>
              </w:tc>
              <w:tc>
                <w:tcPr>
                  <w:tcW w:w="710"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FE43D8"/>
              </w:tc>
              <w:tc>
                <w:tcPr>
                  <w:tcW w:w="706"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FE43D8"/>
              </w:tc>
              <w:tc>
                <w:tcPr>
                  <w:tcW w:w="710"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FE43D8"/>
              </w:tc>
              <w:tc>
                <w:tcPr>
                  <w:tcW w:w="880"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FE43D8"/>
              </w:tc>
            </w:tr>
            <w:tr w:rsidR="00FE43D8">
              <w:trPr>
                <w:trHeight w:hRule="exact" w:val="278"/>
              </w:trPr>
              <w:tc>
                <w:tcPr>
                  <w:tcW w:w="794"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FE43D8"/>
              </w:tc>
              <w:tc>
                <w:tcPr>
                  <w:tcW w:w="942"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FE43D8"/>
              </w:tc>
              <w:tc>
                <w:tcPr>
                  <w:tcW w:w="708"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FE43D8"/>
              </w:tc>
              <w:tc>
                <w:tcPr>
                  <w:tcW w:w="708"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FE43D8"/>
              </w:tc>
              <w:tc>
                <w:tcPr>
                  <w:tcW w:w="710"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FE43D8"/>
              </w:tc>
              <w:tc>
                <w:tcPr>
                  <w:tcW w:w="710"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FE43D8"/>
              </w:tc>
              <w:tc>
                <w:tcPr>
                  <w:tcW w:w="706"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FE43D8"/>
              </w:tc>
              <w:tc>
                <w:tcPr>
                  <w:tcW w:w="710"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FE43D8"/>
              </w:tc>
              <w:tc>
                <w:tcPr>
                  <w:tcW w:w="880"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FE43D8"/>
              </w:tc>
            </w:tr>
            <w:tr w:rsidR="00FE43D8">
              <w:trPr>
                <w:trHeight w:hRule="exact" w:val="278"/>
              </w:trPr>
              <w:tc>
                <w:tcPr>
                  <w:tcW w:w="794" w:type="dxa"/>
                  <w:tcBorders>
                    <w:top w:val="single" w:sz="4" w:space="0" w:color="000000"/>
                    <w:left w:val="single" w:sz="4" w:space="0" w:color="000000"/>
                    <w:bottom w:val="single" w:sz="3" w:space="0" w:color="000000"/>
                    <w:right w:val="single" w:sz="4" w:space="0" w:color="000000"/>
                  </w:tcBorders>
                  <w:tcMar>
                    <w:left w:w="0" w:type="dxa"/>
                    <w:right w:w="0" w:type="dxa"/>
                  </w:tcMar>
                </w:tcPr>
                <w:p w:rsidR="00FE43D8" w:rsidRDefault="00FE43D8"/>
              </w:tc>
              <w:tc>
                <w:tcPr>
                  <w:tcW w:w="942" w:type="dxa"/>
                  <w:tcBorders>
                    <w:top w:val="single" w:sz="4" w:space="0" w:color="000000"/>
                    <w:left w:val="single" w:sz="4" w:space="0" w:color="000000"/>
                    <w:bottom w:val="single" w:sz="3" w:space="0" w:color="000000"/>
                    <w:right w:val="single" w:sz="4" w:space="0" w:color="000000"/>
                  </w:tcBorders>
                  <w:tcMar>
                    <w:left w:w="0" w:type="dxa"/>
                    <w:right w:w="0" w:type="dxa"/>
                  </w:tcMar>
                </w:tcPr>
                <w:p w:rsidR="00FE43D8" w:rsidRDefault="00FE43D8"/>
              </w:tc>
              <w:tc>
                <w:tcPr>
                  <w:tcW w:w="708" w:type="dxa"/>
                  <w:tcBorders>
                    <w:top w:val="single" w:sz="4" w:space="0" w:color="000000"/>
                    <w:left w:val="single" w:sz="4" w:space="0" w:color="000000"/>
                    <w:bottom w:val="single" w:sz="3" w:space="0" w:color="000000"/>
                    <w:right w:val="single" w:sz="4" w:space="0" w:color="000000"/>
                  </w:tcBorders>
                  <w:tcMar>
                    <w:left w:w="0" w:type="dxa"/>
                    <w:right w:w="0" w:type="dxa"/>
                  </w:tcMar>
                </w:tcPr>
                <w:p w:rsidR="00FE43D8" w:rsidRDefault="00FE43D8"/>
              </w:tc>
              <w:tc>
                <w:tcPr>
                  <w:tcW w:w="708" w:type="dxa"/>
                  <w:tcBorders>
                    <w:top w:val="single" w:sz="4" w:space="0" w:color="000000"/>
                    <w:left w:val="single" w:sz="4" w:space="0" w:color="000000"/>
                    <w:bottom w:val="single" w:sz="3" w:space="0" w:color="000000"/>
                    <w:right w:val="single" w:sz="4" w:space="0" w:color="000000"/>
                  </w:tcBorders>
                  <w:tcMar>
                    <w:left w:w="0" w:type="dxa"/>
                    <w:right w:w="0" w:type="dxa"/>
                  </w:tcMar>
                </w:tcPr>
                <w:p w:rsidR="00FE43D8" w:rsidRDefault="00FE43D8"/>
              </w:tc>
              <w:tc>
                <w:tcPr>
                  <w:tcW w:w="710" w:type="dxa"/>
                  <w:tcBorders>
                    <w:top w:val="single" w:sz="4" w:space="0" w:color="000000"/>
                    <w:left w:val="single" w:sz="4" w:space="0" w:color="000000"/>
                    <w:bottom w:val="single" w:sz="3" w:space="0" w:color="000000"/>
                    <w:right w:val="single" w:sz="4" w:space="0" w:color="000000"/>
                  </w:tcBorders>
                  <w:tcMar>
                    <w:left w:w="0" w:type="dxa"/>
                    <w:right w:w="0" w:type="dxa"/>
                  </w:tcMar>
                </w:tcPr>
                <w:p w:rsidR="00FE43D8" w:rsidRDefault="00FE43D8"/>
              </w:tc>
              <w:tc>
                <w:tcPr>
                  <w:tcW w:w="710" w:type="dxa"/>
                  <w:tcBorders>
                    <w:top w:val="single" w:sz="4" w:space="0" w:color="000000"/>
                    <w:left w:val="single" w:sz="4" w:space="0" w:color="000000"/>
                    <w:bottom w:val="single" w:sz="3" w:space="0" w:color="000000"/>
                    <w:right w:val="single" w:sz="4" w:space="0" w:color="000000"/>
                  </w:tcBorders>
                  <w:tcMar>
                    <w:left w:w="0" w:type="dxa"/>
                    <w:right w:w="0" w:type="dxa"/>
                  </w:tcMar>
                </w:tcPr>
                <w:p w:rsidR="00FE43D8" w:rsidRDefault="00FE43D8"/>
              </w:tc>
              <w:tc>
                <w:tcPr>
                  <w:tcW w:w="706" w:type="dxa"/>
                  <w:tcBorders>
                    <w:top w:val="single" w:sz="4" w:space="0" w:color="000000"/>
                    <w:left w:val="single" w:sz="4" w:space="0" w:color="000000"/>
                    <w:bottom w:val="single" w:sz="3" w:space="0" w:color="000000"/>
                    <w:right w:val="single" w:sz="4" w:space="0" w:color="000000"/>
                  </w:tcBorders>
                  <w:tcMar>
                    <w:left w:w="0" w:type="dxa"/>
                    <w:right w:w="0" w:type="dxa"/>
                  </w:tcMar>
                </w:tcPr>
                <w:p w:rsidR="00FE43D8" w:rsidRDefault="00FE43D8"/>
              </w:tc>
              <w:tc>
                <w:tcPr>
                  <w:tcW w:w="710" w:type="dxa"/>
                  <w:tcBorders>
                    <w:top w:val="single" w:sz="4" w:space="0" w:color="000000"/>
                    <w:left w:val="single" w:sz="4" w:space="0" w:color="000000"/>
                    <w:bottom w:val="single" w:sz="3" w:space="0" w:color="000000"/>
                    <w:right w:val="single" w:sz="4" w:space="0" w:color="000000"/>
                  </w:tcBorders>
                  <w:tcMar>
                    <w:left w:w="0" w:type="dxa"/>
                    <w:right w:w="0" w:type="dxa"/>
                  </w:tcMar>
                </w:tcPr>
                <w:p w:rsidR="00FE43D8" w:rsidRDefault="00FE43D8"/>
              </w:tc>
              <w:tc>
                <w:tcPr>
                  <w:tcW w:w="880" w:type="dxa"/>
                  <w:tcBorders>
                    <w:top w:val="single" w:sz="4" w:space="0" w:color="000000"/>
                    <w:left w:val="single" w:sz="4" w:space="0" w:color="000000"/>
                    <w:bottom w:val="single" w:sz="3" w:space="0" w:color="000000"/>
                    <w:right w:val="single" w:sz="4" w:space="0" w:color="000000"/>
                  </w:tcBorders>
                  <w:tcMar>
                    <w:left w:w="0" w:type="dxa"/>
                    <w:right w:w="0" w:type="dxa"/>
                  </w:tcMar>
                </w:tcPr>
                <w:p w:rsidR="00FE43D8" w:rsidRDefault="00FE43D8"/>
              </w:tc>
            </w:tr>
            <w:tr w:rsidR="00FE43D8">
              <w:trPr>
                <w:trHeight w:hRule="exact" w:val="258"/>
              </w:trPr>
              <w:tc>
                <w:tcPr>
                  <w:tcW w:w="794" w:type="dxa"/>
                  <w:tcBorders>
                    <w:top w:val="single" w:sz="3" w:space="0" w:color="000000"/>
                    <w:left w:val="single" w:sz="4" w:space="0" w:color="000000"/>
                    <w:bottom w:val="single" w:sz="4" w:space="0" w:color="000000"/>
                    <w:right w:val="single" w:sz="4" w:space="0" w:color="000000"/>
                  </w:tcBorders>
                  <w:tcMar>
                    <w:left w:w="0" w:type="dxa"/>
                    <w:right w:w="0" w:type="dxa"/>
                  </w:tcMar>
                </w:tcPr>
                <w:p w:rsidR="00FE43D8" w:rsidRDefault="00FE43D8"/>
              </w:tc>
              <w:tc>
                <w:tcPr>
                  <w:tcW w:w="942" w:type="dxa"/>
                  <w:tcBorders>
                    <w:top w:val="single" w:sz="3" w:space="0" w:color="000000"/>
                    <w:left w:val="single" w:sz="4" w:space="0" w:color="000000"/>
                    <w:bottom w:val="single" w:sz="4" w:space="0" w:color="000000"/>
                    <w:right w:val="single" w:sz="4" w:space="0" w:color="000000"/>
                  </w:tcBorders>
                  <w:tcMar>
                    <w:left w:w="0" w:type="dxa"/>
                    <w:right w:w="0" w:type="dxa"/>
                  </w:tcMar>
                </w:tcPr>
                <w:p w:rsidR="00FE43D8" w:rsidRDefault="00FE43D8"/>
              </w:tc>
              <w:tc>
                <w:tcPr>
                  <w:tcW w:w="708" w:type="dxa"/>
                  <w:tcBorders>
                    <w:top w:val="single" w:sz="3" w:space="0" w:color="000000"/>
                    <w:left w:val="single" w:sz="4" w:space="0" w:color="000000"/>
                    <w:bottom w:val="single" w:sz="4" w:space="0" w:color="000000"/>
                    <w:right w:val="single" w:sz="4" w:space="0" w:color="000000"/>
                  </w:tcBorders>
                  <w:tcMar>
                    <w:left w:w="0" w:type="dxa"/>
                    <w:right w:w="0" w:type="dxa"/>
                  </w:tcMar>
                </w:tcPr>
                <w:p w:rsidR="00FE43D8" w:rsidRDefault="00FE43D8"/>
              </w:tc>
              <w:tc>
                <w:tcPr>
                  <w:tcW w:w="708" w:type="dxa"/>
                  <w:tcBorders>
                    <w:top w:val="single" w:sz="3" w:space="0" w:color="000000"/>
                    <w:left w:val="single" w:sz="4" w:space="0" w:color="000000"/>
                    <w:bottom w:val="single" w:sz="4" w:space="0" w:color="000000"/>
                    <w:right w:val="single" w:sz="4" w:space="0" w:color="000000"/>
                  </w:tcBorders>
                  <w:tcMar>
                    <w:left w:w="0" w:type="dxa"/>
                    <w:right w:w="0" w:type="dxa"/>
                  </w:tcMar>
                </w:tcPr>
                <w:p w:rsidR="00FE43D8" w:rsidRDefault="00FE43D8"/>
              </w:tc>
              <w:tc>
                <w:tcPr>
                  <w:tcW w:w="710" w:type="dxa"/>
                  <w:tcBorders>
                    <w:top w:val="single" w:sz="3" w:space="0" w:color="000000"/>
                    <w:left w:val="single" w:sz="4" w:space="0" w:color="000000"/>
                    <w:bottom w:val="single" w:sz="4" w:space="0" w:color="000000"/>
                    <w:right w:val="single" w:sz="4" w:space="0" w:color="000000"/>
                  </w:tcBorders>
                  <w:tcMar>
                    <w:left w:w="0" w:type="dxa"/>
                    <w:right w:w="0" w:type="dxa"/>
                  </w:tcMar>
                </w:tcPr>
                <w:p w:rsidR="00FE43D8" w:rsidRDefault="00FE43D8"/>
              </w:tc>
              <w:tc>
                <w:tcPr>
                  <w:tcW w:w="710" w:type="dxa"/>
                  <w:tcBorders>
                    <w:top w:val="single" w:sz="3" w:space="0" w:color="000000"/>
                    <w:left w:val="single" w:sz="4" w:space="0" w:color="000000"/>
                    <w:bottom w:val="single" w:sz="4" w:space="0" w:color="000000"/>
                    <w:right w:val="single" w:sz="4" w:space="0" w:color="000000"/>
                  </w:tcBorders>
                  <w:tcMar>
                    <w:left w:w="0" w:type="dxa"/>
                    <w:right w:w="0" w:type="dxa"/>
                  </w:tcMar>
                </w:tcPr>
                <w:p w:rsidR="00FE43D8" w:rsidRDefault="00FE43D8"/>
              </w:tc>
              <w:tc>
                <w:tcPr>
                  <w:tcW w:w="706" w:type="dxa"/>
                  <w:tcBorders>
                    <w:top w:val="single" w:sz="3" w:space="0" w:color="000000"/>
                    <w:left w:val="single" w:sz="4" w:space="0" w:color="000000"/>
                    <w:bottom w:val="single" w:sz="4" w:space="0" w:color="000000"/>
                    <w:right w:val="single" w:sz="4" w:space="0" w:color="000000"/>
                  </w:tcBorders>
                  <w:tcMar>
                    <w:left w:w="0" w:type="dxa"/>
                    <w:right w:w="0" w:type="dxa"/>
                  </w:tcMar>
                </w:tcPr>
                <w:p w:rsidR="00FE43D8" w:rsidRDefault="00FE43D8"/>
              </w:tc>
              <w:tc>
                <w:tcPr>
                  <w:tcW w:w="710" w:type="dxa"/>
                  <w:tcBorders>
                    <w:top w:val="single" w:sz="3" w:space="0" w:color="000000"/>
                    <w:left w:val="single" w:sz="4" w:space="0" w:color="000000"/>
                    <w:bottom w:val="single" w:sz="4" w:space="0" w:color="000000"/>
                    <w:right w:val="single" w:sz="4" w:space="0" w:color="000000"/>
                  </w:tcBorders>
                  <w:tcMar>
                    <w:left w:w="0" w:type="dxa"/>
                    <w:right w:w="0" w:type="dxa"/>
                  </w:tcMar>
                </w:tcPr>
                <w:p w:rsidR="00FE43D8" w:rsidRDefault="00FE43D8"/>
              </w:tc>
              <w:tc>
                <w:tcPr>
                  <w:tcW w:w="880" w:type="dxa"/>
                  <w:tcBorders>
                    <w:top w:val="single" w:sz="3" w:space="0" w:color="000000"/>
                    <w:left w:val="single" w:sz="4" w:space="0" w:color="000000"/>
                    <w:bottom w:val="single" w:sz="4" w:space="0" w:color="000000"/>
                    <w:right w:val="single" w:sz="4" w:space="0" w:color="000000"/>
                  </w:tcBorders>
                  <w:tcMar>
                    <w:left w:w="0" w:type="dxa"/>
                    <w:right w:w="0" w:type="dxa"/>
                  </w:tcMar>
                </w:tcPr>
                <w:p w:rsidR="00FE43D8" w:rsidRDefault="00FE43D8"/>
              </w:tc>
            </w:tr>
          </w:tbl>
          <w:p w:rsidR="00FE43D8" w:rsidRDefault="00FE43D8">
            <w:pPr>
              <w:autoSpaceDE w:val="0"/>
              <w:autoSpaceDN w:val="0"/>
              <w:spacing w:after="0" w:line="14" w:lineRule="exact"/>
            </w:pPr>
          </w:p>
        </w:tc>
      </w:tr>
    </w:tbl>
    <w:p w:rsidR="00FE43D8" w:rsidRDefault="00000000">
      <w:pPr>
        <w:autoSpaceDE w:val="0"/>
        <w:autoSpaceDN w:val="0"/>
        <w:spacing w:before="934" w:after="12" w:line="245" w:lineRule="auto"/>
        <w:ind w:left="1180" w:right="1728"/>
      </w:pPr>
      <w:r>
        <w:rPr>
          <w:rFonts w:ascii="Calibri Light" w:eastAsia="Calibri Light" w:hAnsi="Calibri Light"/>
          <w:color w:val="FF0000"/>
          <w:sz w:val="28"/>
        </w:rPr>
        <w:t xml:space="preserve">VERIFY USER: </w:t>
      </w:r>
      <w:r>
        <w:rPr>
          <w:rFonts w:ascii="Calibri Light" w:eastAsia="Calibri Light" w:hAnsi="Calibri Light"/>
          <w:color w:val="000000"/>
          <w:sz w:val="28"/>
        </w:rPr>
        <w:t xml:space="preserve">Once the user’s documents are verified, the admin will activate the user’s account. </w:t>
      </w:r>
    </w:p>
    <w:tbl>
      <w:tblPr>
        <w:tblW w:w="0" w:type="auto"/>
        <w:tblInd w:w="1184" w:type="dxa"/>
        <w:tblLayout w:type="fixed"/>
        <w:tblLook w:val="04A0" w:firstRow="1" w:lastRow="0" w:firstColumn="1" w:lastColumn="0" w:noHBand="0" w:noVBand="1"/>
      </w:tblPr>
      <w:tblGrid>
        <w:gridCol w:w="9074"/>
      </w:tblGrid>
      <w:tr w:rsidR="00FE43D8">
        <w:trPr>
          <w:trHeight w:hRule="exact" w:val="2180"/>
        </w:trPr>
        <w:tc>
          <w:tcPr>
            <w:tcW w:w="9074" w:type="dxa"/>
            <w:tcBorders>
              <w:top w:val="single" w:sz="3" w:space="0" w:color="000000"/>
              <w:left w:val="single" w:sz="4" w:space="0" w:color="000000"/>
              <w:bottom w:val="single" w:sz="3" w:space="0" w:color="000000"/>
              <w:right w:val="single" w:sz="4" w:space="0" w:color="000000"/>
            </w:tcBorders>
            <w:tcMar>
              <w:left w:w="0" w:type="dxa"/>
              <w:right w:w="0" w:type="dxa"/>
            </w:tcMar>
          </w:tcPr>
          <w:p w:rsidR="00FE43D8" w:rsidRDefault="00000000">
            <w:pPr>
              <w:autoSpaceDE w:val="0"/>
              <w:autoSpaceDN w:val="0"/>
              <w:spacing w:before="46" w:after="0" w:line="197" w:lineRule="auto"/>
              <w:jc w:val="center"/>
            </w:pPr>
            <w:r>
              <w:rPr>
                <w:rFonts w:ascii="Calibri Light" w:eastAsia="Calibri Light" w:hAnsi="Calibri Light"/>
                <w:color w:val="000000"/>
              </w:rPr>
              <w:t xml:space="preserve">ACTIVATE USER’S ACCOUNT </w:t>
            </w:r>
          </w:p>
          <w:p w:rsidR="00FE43D8" w:rsidRDefault="00000000">
            <w:pPr>
              <w:autoSpaceDE w:val="0"/>
              <w:autoSpaceDN w:val="0"/>
              <w:spacing w:before="586" w:after="268" w:line="197" w:lineRule="auto"/>
              <w:jc w:val="center"/>
            </w:pPr>
            <w:r>
              <w:rPr>
                <w:rFonts w:ascii="Calibri Light" w:eastAsia="Calibri Light" w:hAnsi="Calibri Light"/>
                <w:color w:val="000000"/>
              </w:rPr>
              <w:t xml:space="preserve">ACTIVATE USER: - ⃝ YES     ⃝NO </w:t>
            </w:r>
          </w:p>
          <w:tbl>
            <w:tblPr>
              <w:tblW w:w="0" w:type="auto"/>
              <w:tblInd w:w="3682" w:type="dxa"/>
              <w:tblLayout w:type="fixed"/>
              <w:tblLook w:val="04A0" w:firstRow="1" w:lastRow="0" w:firstColumn="1" w:lastColumn="0" w:noHBand="0" w:noVBand="1"/>
            </w:tblPr>
            <w:tblGrid>
              <w:gridCol w:w="1556"/>
            </w:tblGrid>
            <w:tr w:rsidR="00FE43D8">
              <w:trPr>
                <w:trHeight w:hRule="exact" w:val="264"/>
              </w:trPr>
              <w:tc>
                <w:tcPr>
                  <w:tcW w:w="1556"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000000">
                  <w:pPr>
                    <w:autoSpaceDE w:val="0"/>
                    <w:autoSpaceDN w:val="0"/>
                    <w:spacing w:before="48" w:after="0" w:line="197" w:lineRule="auto"/>
                    <w:jc w:val="center"/>
                  </w:pPr>
                  <w:r>
                    <w:rPr>
                      <w:rFonts w:ascii="Calibri Light" w:eastAsia="Calibri Light" w:hAnsi="Calibri Light"/>
                      <w:color w:val="000000"/>
                    </w:rPr>
                    <w:t xml:space="preserve">SUBMIT </w:t>
                  </w:r>
                </w:p>
              </w:tc>
            </w:tr>
          </w:tbl>
          <w:p w:rsidR="00FE43D8" w:rsidRDefault="00FE43D8">
            <w:pPr>
              <w:autoSpaceDE w:val="0"/>
              <w:autoSpaceDN w:val="0"/>
              <w:spacing w:after="0" w:line="14" w:lineRule="exact"/>
            </w:pPr>
          </w:p>
        </w:tc>
      </w:tr>
    </w:tbl>
    <w:p w:rsidR="00FE43D8" w:rsidRDefault="00000000">
      <w:pPr>
        <w:autoSpaceDE w:val="0"/>
        <w:autoSpaceDN w:val="0"/>
        <w:spacing w:before="2398" w:after="0" w:line="245" w:lineRule="auto"/>
        <w:ind w:left="1180" w:right="2016"/>
      </w:pPr>
      <w:r>
        <w:rPr>
          <w:rFonts w:ascii="Calibri Light" w:eastAsia="Calibri Light" w:hAnsi="Calibri Light"/>
          <w:color w:val="FF0000"/>
          <w:sz w:val="28"/>
        </w:rPr>
        <w:t xml:space="preserve">FORGOT PASSWORD:  </w:t>
      </w:r>
      <w:r>
        <w:rPr>
          <w:rFonts w:ascii="Calibri Light" w:eastAsia="Calibri Light" w:hAnsi="Calibri Light"/>
          <w:color w:val="000000"/>
          <w:sz w:val="28"/>
        </w:rPr>
        <w:t xml:space="preserve">If the user forgets its password, the user can click on forgot password. </w:t>
      </w:r>
    </w:p>
    <w:p w:rsidR="00FE43D8" w:rsidRDefault="00000000">
      <w:pPr>
        <w:tabs>
          <w:tab w:val="left" w:pos="10620"/>
        </w:tabs>
        <w:autoSpaceDE w:val="0"/>
        <w:autoSpaceDN w:val="0"/>
        <w:spacing w:before="2908" w:after="0" w:line="240" w:lineRule="auto"/>
      </w:pPr>
      <w:r>
        <w:tab/>
      </w:r>
    </w:p>
    <w:p w:rsidR="00FE43D8" w:rsidRDefault="00FE43D8">
      <w:pPr>
        <w:sectPr w:rsidR="00FE43D8">
          <w:pgSz w:w="11899" w:h="16838"/>
          <w:pgMar w:top="92" w:right="0" w:bottom="0" w:left="260" w:header="720" w:footer="720" w:gutter="0"/>
          <w:cols w:space="720"/>
          <w:docGrid w:linePitch="360"/>
        </w:sectPr>
      </w:pPr>
    </w:p>
    <w:p w:rsidR="00FE43D8" w:rsidRDefault="00FE43D8">
      <w:pPr>
        <w:autoSpaceDE w:val="0"/>
        <w:autoSpaceDN w:val="0"/>
        <w:spacing w:after="0" w:line="92" w:lineRule="exact"/>
      </w:pPr>
    </w:p>
    <w:tbl>
      <w:tblPr>
        <w:tblW w:w="0" w:type="auto"/>
        <w:tblInd w:w="240" w:type="dxa"/>
        <w:tblLayout w:type="fixed"/>
        <w:tblLook w:val="04A0" w:firstRow="1" w:lastRow="0" w:firstColumn="1" w:lastColumn="0" w:noHBand="0" w:noVBand="1"/>
      </w:tblPr>
      <w:tblGrid>
        <w:gridCol w:w="6160"/>
        <w:gridCol w:w="5080"/>
      </w:tblGrid>
      <w:tr w:rsidR="00FE43D8">
        <w:trPr>
          <w:trHeight w:hRule="exact" w:val="684"/>
        </w:trPr>
        <w:tc>
          <w:tcPr>
            <w:tcW w:w="6160" w:type="dxa"/>
            <w:tcMar>
              <w:left w:w="0" w:type="dxa"/>
              <w:right w:w="0" w:type="dxa"/>
            </w:tcMar>
          </w:tcPr>
          <w:p w:rsidR="00FE43D8" w:rsidRDefault="00000000">
            <w:pPr>
              <w:autoSpaceDE w:val="0"/>
              <w:autoSpaceDN w:val="0"/>
              <w:spacing w:before="466" w:after="0" w:line="197" w:lineRule="auto"/>
              <w:ind w:left="264"/>
            </w:pPr>
            <w:r>
              <w:rPr>
                <w:rFonts w:ascii="Calibri" w:eastAsia="Calibri" w:hAnsi="Calibri"/>
                <w:color w:val="919191"/>
                <w:sz w:val="16"/>
              </w:rPr>
              <w:t xml:space="preserve"> </w:t>
            </w:r>
          </w:p>
        </w:tc>
        <w:tc>
          <w:tcPr>
            <w:tcW w:w="5080" w:type="dxa"/>
            <w:tcMar>
              <w:left w:w="0" w:type="dxa"/>
              <w:right w:w="0" w:type="dxa"/>
            </w:tcMar>
          </w:tcPr>
          <w:p w:rsidR="00FE43D8" w:rsidRDefault="00FE43D8">
            <w:pPr>
              <w:autoSpaceDE w:val="0"/>
              <w:autoSpaceDN w:val="0"/>
              <w:spacing w:after="0" w:line="240" w:lineRule="auto"/>
              <w:ind w:right="134"/>
              <w:jc w:val="right"/>
            </w:pPr>
          </w:p>
        </w:tc>
      </w:tr>
    </w:tbl>
    <w:p w:rsidR="00FE43D8" w:rsidRDefault="00000000">
      <w:pPr>
        <w:autoSpaceDE w:val="0"/>
        <w:autoSpaceDN w:val="0"/>
        <w:spacing w:before="146" w:after="268" w:line="197" w:lineRule="auto"/>
        <w:ind w:right="214"/>
        <w:jc w:val="right"/>
      </w:pPr>
      <w:r>
        <w:rPr>
          <w:rFonts w:ascii="Calibri" w:eastAsia="Calibri" w:hAnsi="Calibri"/>
          <w:color w:val="919191"/>
          <w:sz w:val="16"/>
        </w:rPr>
        <w:t xml:space="preserve"> </w:t>
      </w:r>
    </w:p>
    <w:tbl>
      <w:tblPr>
        <w:tblW w:w="0" w:type="auto"/>
        <w:tblInd w:w="1184" w:type="dxa"/>
        <w:tblLayout w:type="fixed"/>
        <w:tblLook w:val="04A0" w:firstRow="1" w:lastRow="0" w:firstColumn="1" w:lastColumn="0" w:noHBand="0" w:noVBand="1"/>
      </w:tblPr>
      <w:tblGrid>
        <w:gridCol w:w="9016"/>
      </w:tblGrid>
      <w:tr w:rsidR="00FE43D8">
        <w:trPr>
          <w:trHeight w:hRule="exact" w:val="4404"/>
        </w:trPr>
        <w:tc>
          <w:tcPr>
            <w:tcW w:w="9016"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000000">
            <w:pPr>
              <w:autoSpaceDE w:val="0"/>
              <w:autoSpaceDN w:val="0"/>
              <w:spacing w:before="56" w:after="974" w:line="197" w:lineRule="auto"/>
              <w:jc w:val="center"/>
            </w:pPr>
            <w:r>
              <w:rPr>
                <w:rFonts w:ascii="Calibri Light" w:eastAsia="Calibri Light" w:hAnsi="Calibri Light"/>
                <w:color w:val="000000"/>
                <w:sz w:val="28"/>
              </w:rPr>
              <w:t xml:space="preserve">FORGOT PASSWORD </w:t>
            </w:r>
          </w:p>
          <w:tbl>
            <w:tblPr>
              <w:tblW w:w="0" w:type="auto"/>
              <w:tblInd w:w="1310" w:type="dxa"/>
              <w:tblLayout w:type="fixed"/>
              <w:tblLook w:val="04A0" w:firstRow="1" w:lastRow="0" w:firstColumn="1" w:lastColumn="0" w:noHBand="0" w:noVBand="1"/>
            </w:tblPr>
            <w:tblGrid>
              <w:gridCol w:w="2860"/>
              <w:gridCol w:w="3860"/>
            </w:tblGrid>
            <w:tr w:rsidR="00FE43D8">
              <w:trPr>
                <w:trHeight w:hRule="exact" w:val="480"/>
              </w:trPr>
              <w:tc>
                <w:tcPr>
                  <w:tcW w:w="2860" w:type="dxa"/>
                  <w:tcMar>
                    <w:left w:w="0" w:type="dxa"/>
                    <w:right w:w="0" w:type="dxa"/>
                  </w:tcMar>
                </w:tcPr>
                <w:p w:rsidR="00FE43D8" w:rsidRDefault="00000000">
                  <w:pPr>
                    <w:autoSpaceDE w:val="0"/>
                    <w:autoSpaceDN w:val="0"/>
                    <w:spacing w:before="126" w:after="0" w:line="197" w:lineRule="auto"/>
                    <w:ind w:right="304"/>
                    <w:jc w:val="right"/>
                  </w:pPr>
                  <w:r>
                    <w:rPr>
                      <w:rFonts w:ascii="Calibri Light" w:eastAsia="Calibri Light" w:hAnsi="Calibri Light"/>
                      <w:color w:val="000000"/>
                      <w:sz w:val="28"/>
                    </w:rPr>
                    <w:t xml:space="preserve">Phone NO </w:t>
                  </w:r>
                </w:p>
              </w:tc>
              <w:tc>
                <w:tcPr>
                  <w:tcW w:w="3860" w:type="dxa"/>
                  <w:tcMar>
                    <w:left w:w="0" w:type="dxa"/>
                    <w:right w:w="0" w:type="dxa"/>
                  </w:tcMar>
                </w:tcPr>
                <w:p w:rsidR="00FE43D8" w:rsidRDefault="00FE43D8">
                  <w:pPr>
                    <w:autoSpaceDE w:val="0"/>
                    <w:autoSpaceDN w:val="0"/>
                    <w:spacing w:after="0" w:line="60" w:lineRule="exact"/>
                  </w:pPr>
                </w:p>
                <w:tbl>
                  <w:tblPr>
                    <w:tblW w:w="0" w:type="auto"/>
                    <w:tblInd w:w="336" w:type="dxa"/>
                    <w:tblLayout w:type="fixed"/>
                    <w:tblLook w:val="04A0" w:firstRow="1" w:lastRow="0" w:firstColumn="1" w:lastColumn="0" w:noHBand="0" w:noVBand="1"/>
                  </w:tblPr>
                  <w:tblGrid>
                    <w:gridCol w:w="2572"/>
                  </w:tblGrid>
                  <w:tr w:rsidR="00FE43D8">
                    <w:trPr>
                      <w:trHeight w:hRule="exact" w:val="330"/>
                    </w:trPr>
                    <w:tc>
                      <w:tcPr>
                        <w:tcW w:w="2572" w:type="dxa"/>
                        <w:tcBorders>
                          <w:top w:val="single" w:sz="4" w:space="0" w:color="000000"/>
                          <w:left w:val="single" w:sz="4" w:space="0" w:color="000000"/>
                          <w:bottom w:val="single" w:sz="4" w:space="0" w:color="000000"/>
                          <w:right w:val="single" w:sz="3" w:space="0" w:color="000000"/>
                        </w:tcBorders>
                        <w:tcMar>
                          <w:left w:w="0" w:type="dxa"/>
                          <w:right w:w="0" w:type="dxa"/>
                        </w:tcMar>
                      </w:tcPr>
                      <w:p w:rsidR="00FE43D8" w:rsidRDefault="00FE43D8"/>
                    </w:tc>
                  </w:tr>
                </w:tbl>
                <w:p w:rsidR="00FE43D8" w:rsidRDefault="00FE43D8">
                  <w:pPr>
                    <w:autoSpaceDE w:val="0"/>
                    <w:autoSpaceDN w:val="0"/>
                    <w:spacing w:after="0" w:line="14" w:lineRule="exact"/>
                  </w:pPr>
                </w:p>
              </w:tc>
            </w:tr>
          </w:tbl>
          <w:p w:rsidR="00FE43D8" w:rsidRDefault="00FE43D8">
            <w:pPr>
              <w:autoSpaceDE w:val="0"/>
              <w:autoSpaceDN w:val="0"/>
              <w:spacing w:after="0" w:line="280" w:lineRule="exact"/>
            </w:pPr>
          </w:p>
          <w:tbl>
            <w:tblPr>
              <w:tblW w:w="0" w:type="auto"/>
              <w:tblInd w:w="3646" w:type="dxa"/>
              <w:tblLayout w:type="fixed"/>
              <w:tblLook w:val="04A0" w:firstRow="1" w:lastRow="0" w:firstColumn="1" w:lastColumn="0" w:noHBand="0" w:noVBand="1"/>
            </w:tblPr>
            <w:tblGrid>
              <w:gridCol w:w="1700"/>
            </w:tblGrid>
            <w:tr w:rsidR="00FE43D8">
              <w:trPr>
                <w:trHeight w:hRule="exact" w:val="354"/>
              </w:trPr>
              <w:tc>
                <w:tcPr>
                  <w:tcW w:w="1700" w:type="dxa"/>
                  <w:tcBorders>
                    <w:top w:val="single" w:sz="3" w:space="0" w:color="000000"/>
                    <w:left w:val="single" w:sz="4" w:space="0" w:color="000000"/>
                    <w:bottom w:val="single" w:sz="4" w:space="0" w:color="000000"/>
                    <w:right w:val="single" w:sz="4" w:space="0" w:color="000000"/>
                  </w:tcBorders>
                  <w:tcMar>
                    <w:left w:w="0" w:type="dxa"/>
                    <w:right w:w="0" w:type="dxa"/>
                  </w:tcMar>
                </w:tcPr>
                <w:p w:rsidR="00FE43D8" w:rsidRDefault="00000000">
                  <w:pPr>
                    <w:autoSpaceDE w:val="0"/>
                    <w:autoSpaceDN w:val="0"/>
                    <w:spacing w:before="60" w:after="0" w:line="197" w:lineRule="auto"/>
                    <w:jc w:val="center"/>
                  </w:pPr>
                  <w:r>
                    <w:rPr>
                      <w:rFonts w:ascii="Calibri Light" w:eastAsia="Calibri Light" w:hAnsi="Calibri Light"/>
                      <w:color w:val="000000"/>
                      <w:sz w:val="28"/>
                    </w:rPr>
                    <w:t xml:space="preserve">GET OTP </w:t>
                  </w:r>
                </w:p>
              </w:tc>
            </w:tr>
          </w:tbl>
          <w:p w:rsidR="00FE43D8" w:rsidRDefault="00FE43D8">
            <w:pPr>
              <w:autoSpaceDE w:val="0"/>
              <w:autoSpaceDN w:val="0"/>
              <w:spacing w:after="0" w:line="280" w:lineRule="exact"/>
            </w:pPr>
          </w:p>
          <w:tbl>
            <w:tblPr>
              <w:tblW w:w="0" w:type="auto"/>
              <w:tblInd w:w="1310" w:type="dxa"/>
              <w:tblLayout w:type="fixed"/>
              <w:tblLook w:val="04A0" w:firstRow="1" w:lastRow="0" w:firstColumn="1" w:lastColumn="0" w:noHBand="0" w:noVBand="1"/>
            </w:tblPr>
            <w:tblGrid>
              <w:gridCol w:w="2860"/>
              <w:gridCol w:w="3860"/>
            </w:tblGrid>
            <w:tr w:rsidR="00FE43D8">
              <w:trPr>
                <w:trHeight w:hRule="exact" w:val="482"/>
              </w:trPr>
              <w:tc>
                <w:tcPr>
                  <w:tcW w:w="2860" w:type="dxa"/>
                  <w:tcMar>
                    <w:left w:w="0" w:type="dxa"/>
                    <w:right w:w="0" w:type="dxa"/>
                  </w:tcMar>
                </w:tcPr>
                <w:p w:rsidR="00FE43D8" w:rsidRDefault="00000000">
                  <w:pPr>
                    <w:autoSpaceDE w:val="0"/>
                    <w:autoSpaceDN w:val="0"/>
                    <w:spacing w:before="126" w:after="0" w:line="197" w:lineRule="auto"/>
                    <w:ind w:right="328"/>
                    <w:jc w:val="right"/>
                  </w:pPr>
                  <w:r>
                    <w:rPr>
                      <w:rFonts w:ascii="Calibri Light" w:eastAsia="Calibri Light" w:hAnsi="Calibri Light"/>
                      <w:color w:val="000000"/>
                      <w:sz w:val="28"/>
                    </w:rPr>
                    <w:t xml:space="preserve">Enter OTP </w:t>
                  </w:r>
                </w:p>
              </w:tc>
              <w:tc>
                <w:tcPr>
                  <w:tcW w:w="3860" w:type="dxa"/>
                  <w:tcMar>
                    <w:left w:w="0" w:type="dxa"/>
                    <w:right w:w="0" w:type="dxa"/>
                  </w:tcMar>
                </w:tcPr>
                <w:p w:rsidR="00FE43D8" w:rsidRDefault="00FE43D8">
                  <w:pPr>
                    <w:autoSpaceDE w:val="0"/>
                    <w:autoSpaceDN w:val="0"/>
                    <w:spacing w:after="0" w:line="58" w:lineRule="exact"/>
                  </w:pPr>
                </w:p>
                <w:tbl>
                  <w:tblPr>
                    <w:tblW w:w="0" w:type="auto"/>
                    <w:tblInd w:w="336" w:type="dxa"/>
                    <w:tblLayout w:type="fixed"/>
                    <w:tblLook w:val="04A0" w:firstRow="1" w:lastRow="0" w:firstColumn="1" w:lastColumn="0" w:noHBand="0" w:noVBand="1"/>
                  </w:tblPr>
                  <w:tblGrid>
                    <w:gridCol w:w="2576"/>
                  </w:tblGrid>
                  <w:tr w:rsidR="00FE43D8">
                    <w:trPr>
                      <w:trHeight w:hRule="exact" w:val="334"/>
                    </w:trPr>
                    <w:tc>
                      <w:tcPr>
                        <w:tcW w:w="2576"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FE43D8"/>
                    </w:tc>
                  </w:tr>
                </w:tbl>
                <w:p w:rsidR="00FE43D8" w:rsidRDefault="00FE43D8">
                  <w:pPr>
                    <w:autoSpaceDE w:val="0"/>
                    <w:autoSpaceDN w:val="0"/>
                    <w:spacing w:after="0" w:line="14" w:lineRule="exact"/>
                  </w:pPr>
                </w:p>
              </w:tc>
            </w:tr>
          </w:tbl>
          <w:p w:rsidR="00FE43D8" w:rsidRDefault="00FE43D8">
            <w:pPr>
              <w:autoSpaceDE w:val="0"/>
              <w:autoSpaceDN w:val="0"/>
              <w:spacing w:after="0" w:line="286" w:lineRule="exact"/>
            </w:pPr>
          </w:p>
          <w:tbl>
            <w:tblPr>
              <w:tblW w:w="0" w:type="auto"/>
              <w:tblInd w:w="3702" w:type="dxa"/>
              <w:tblLayout w:type="fixed"/>
              <w:tblLook w:val="04A0" w:firstRow="1" w:lastRow="0" w:firstColumn="1" w:lastColumn="0" w:noHBand="0" w:noVBand="1"/>
            </w:tblPr>
            <w:tblGrid>
              <w:gridCol w:w="1596"/>
            </w:tblGrid>
            <w:tr w:rsidR="00FE43D8">
              <w:trPr>
                <w:trHeight w:hRule="exact" w:val="332"/>
              </w:trPr>
              <w:tc>
                <w:tcPr>
                  <w:tcW w:w="1596" w:type="dxa"/>
                  <w:tcBorders>
                    <w:top w:val="single" w:sz="3" w:space="0" w:color="000000"/>
                    <w:left w:val="single" w:sz="4" w:space="0" w:color="000000"/>
                    <w:bottom w:val="single" w:sz="4" w:space="0" w:color="000000"/>
                    <w:right w:val="single" w:sz="4" w:space="0" w:color="000000"/>
                  </w:tcBorders>
                  <w:tcMar>
                    <w:left w:w="0" w:type="dxa"/>
                    <w:right w:w="0" w:type="dxa"/>
                  </w:tcMar>
                </w:tcPr>
                <w:p w:rsidR="00FE43D8" w:rsidRDefault="00000000">
                  <w:pPr>
                    <w:autoSpaceDE w:val="0"/>
                    <w:autoSpaceDN w:val="0"/>
                    <w:spacing w:before="56" w:after="0" w:line="197" w:lineRule="auto"/>
                    <w:jc w:val="center"/>
                  </w:pPr>
                  <w:r>
                    <w:rPr>
                      <w:rFonts w:ascii="Calibri Light" w:eastAsia="Calibri Light" w:hAnsi="Calibri Light"/>
                      <w:color w:val="000000"/>
                      <w:sz w:val="28"/>
                    </w:rPr>
                    <w:t xml:space="preserve">Verify OTP </w:t>
                  </w:r>
                </w:p>
              </w:tc>
            </w:tr>
          </w:tbl>
          <w:p w:rsidR="00FE43D8" w:rsidRDefault="00FE43D8">
            <w:pPr>
              <w:autoSpaceDE w:val="0"/>
              <w:autoSpaceDN w:val="0"/>
              <w:spacing w:after="0" w:line="14" w:lineRule="exact"/>
            </w:pPr>
          </w:p>
          <w:p w:rsidR="00FE43D8" w:rsidRDefault="00FE43D8">
            <w:pPr>
              <w:autoSpaceDE w:val="0"/>
              <w:autoSpaceDN w:val="0"/>
              <w:spacing w:after="0" w:line="14" w:lineRule="exact"/>
            </w:pPr>
          </w:p>
          <w:p w:rsidR="00FE43D8" w:rsidRDefault="00FE43D8">
            <w:pPr>
              <w:autoSpaceDE w:val="0"/>
              <w:autoSpaceDN w:val="0"/>
              <w:spacing w:after="0" w:line="14" w:lineRule="exact"/>
            </w:pPr>
          </w:p>
          <w:p w:rsidR="00FE43D8" w:rsidRDefault="00FE43D8">
            <w:pPr>
              <w:autoSpaceDE w:val="0"/>
              <w:autoSpaceDN w:val="0"/>
              <w:spacing w:after="0" w:line="14" w:lineRule="exact"/>
            </w:pPr>
          </w:p>
        </w:tc>
      </w:tr>
    </w:tbl>
    <w:p w:rsidR="00FE43D8" w:rsidRDefault="00000000">
      <w:pPr>
        <w:autoSpaceDE w:val="0"/>
        <w:autoSpaceDN w:val="0"/>
        <w:spacing w:before="398" w:after="4" w:line="197" w:lineRule="auto"/>
        <w:ind w:left="1180"/>
      </w:pPr>
      <w:r>
        <w:rPr>
          <w:rFonts w:ascii="Calibri Light" w:eastAsia="Calibri Light" w:hAnsi="Calibri Light"/>
          <w:color w:val="FF0000"/>
          <w:sz w:val="28"/>
        </w:rPr>
        <w:t xml:space="preserve">CHANGE PASSWORD: </w:t>
      </w:r>
      <w:r>
        <w:rPr>
          <w:rFonts w:ascii="Calibri Light" w:eastAsia="Calibri Light" w:hAnsi="Calibri Light"/>
          <w:color w:val="000000"/>
          <w:sz w:val="28"/>
        </w:rPr>
        <w:t xml:space="preserve">Theuser can create a new password for further use. </w:t>
      </w:r>
    </w:p>
    <w:tbl>
      <w:tblPr>
        <w:tblW w:w="0" w:type="auto"/>
        <w:tblInd w:w="1184" w:type="dxa"/>
        <w:tblLayout w:type="fixed"/>
        <w:tblLook w:val="04A0" w:firstRow="1" w:lastRow="0" w:firstColumn="1" w:lastColumn="0" w:noHBand="0" w:noVBand="1"/>
      </w:tblPr>
      <w:tblGrid>
        <w:gridCol w:w="9016"/>
      </w:tblGrid>
      <w:tr w:rsidR="00FE43D8">
        <w:trPr>
          <w:trHeight w:hRule="exact" w:val="3464"/>
        </w:trPr>
        <w:tc>
          <w:tcPr>
            <w:tcW w:w="9016"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000000">
            <w:pPr>
              <w:autoSpaceDE w:val="0"/>
              <w:autoSpaceDN w:val="0"/>
              <w:spacing w:before="58" w:after="634" w:line="197" w:lineRule="auto"/>
              <w:jc w:val="center"/>
            </w:pPr>
            <w:r>
              <w:rPr>
                <w:rFonts w:ascii="Calibri Light" w:eastAsia="Calibri Light" w:hAnsi="Calibri Light"/>
                <w:color w:val="000000"/>
                <w:sz w:val="28"/>
              </w:rPr>
              <w:t xml:space="preserve">CHANGE PASSWORD </w:t>
            </w:r>
          </w:p>
          <w:tbl>
            <w:tblPr>
              <w:tblW w:w="0" w:type="auto"/>
              <w:tblInd w:w="890" w:type="dxa"/>
              <w:tblLayout w:type="fixed"/>
              <w:tblLook w:val="04A0" w:firstRow="1" w:lastRow="0" w:firstColumn="1" w:lastColumn="0" w:noHBand="0" w:noVBand="1"/>
            </w:tblPr>
            <w:tblGrid>
              <w:gridCol w:w="3520"/>
              <w:gridCol w:w="3700"/>
            </w:tblGrid>
            <w:tr w:rsidR="00FE43D8">
              <w:trPr>
                <w:trHeight w:hRule="exact" w:val="836"/>
              </w:trPr>
              <w:tc>
                <w:tcPr>
                  <w:tcW w:w="3520" w:type="dxa"/>
                  <w:tcMar>
                    <w:left w:w="0" w:type="dxa"/>
                    <w:right w:w="0" w:type="dxa"/>
                  </w:tcMar>
                </w:tcPr>
                <w:p w:rsidR="00FE43D8" w:rsidRDefault="00000000">
                  <w:pPr>
                    <w:autoSpaceDE w:val="0"/>
                    <w:autoSpaceDN w:val="0"/>
                    <w:spacing w:before="124" w:after="0" w:line="245" w:lineRule="auto"/>
                    <w:ind w:left="906"/>
                  </w:pPr>
                  <w:r>
                    <w:rPr>
                      <w:rFonts w:ascii="Calibri Light" w:eastAsia="Calibri Light" w:hAnsi="Calibri Light"/>
                      <w:color w:val="000000"/>
                      <w:sz w:val="28"/>
                    </w:rPr>
                    <w:t xml:space="preserve">NEW PASSWORD </w:t>
                  </w:r>
                  <w:r>
                    <w:br/>
                  </w:r>
                  <w:r>
                    <w:rPr>
                      <w:rFonts w:ascii="Calibri Light" w:eastAsia="Calibri Light" w:hAnsi="Calibri Light"/>
                      <w:color w:val="000000"/>
                      <w:sz w:val="28"/>
                    </w:rPr>
                    <w:t xml:space="preserve">CONFIRM PASSWORD </w:t>
                  </w:r>
                </w:p>
              </w:tc>
              <w:tc>
                <w:tcPr>
                  <w:tcW w:w="3700" w:type="dxa"/>
                  <w:tcMar>
                    <w:left w:w="0" w:type="dxa"/>
                    <w:right w:w="0" w:type="dxa"/>
                  </w:tcMar>
                </w:tcPr>
                <w:p w:rsidR="00FE43D8" w:rsidRDefault="00FE43D8">
                  <w:pPr>
                    <w:autoSpaceDE w:val="0"/>
                    <w:autoSpaceDN w:val="0"/>
                    <w:spacing w:after="0" w:line="60" w:lineRule="exact"/>
                  </w:pPr>
                </w:p>
                <w:tbl>
                  <w:tblPr>
                    <w:tblW w:w="0" w:type="auto"/>
                    <w:tblInd w:w="96" w:type="dxa"/>
                    <w:tblLayout w:type="fixed"/>
                    <w:tblLook w:val="04A0" w:firstRow="1" w:lastRow="0" w:firstColumn="1" w:lastColumn="0" w:noHBand="0" w:noVBand="1"/>
                  </w:tblPr>
                  <w:tblGrid>
                    <w:gridCol w:w="2716"/>
                  </w:tblGrid>
                  <w:tr w:rsidR="00FE43D8">
                    <w:trPr>
                      <w:trHeight w:hRule="exact" w:val="350"/>
                    </w:trPr>
                    <w:tc>
                      <w:tcPr>
                        <w:tcW w:w="2716"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FE43D8"/>
                    </w:tc>
                  </w:tr>
                  <w:tr w:rsidR="00FE43D8">
                    <w:trPr>
                      <w:trHeight w:hRule="exact" w:val="334"/>
                    </w:trPr>
                    <w:tc>
                      <w:tcPr>
                        <w:tcW w:w="2716" w:type="dxa"/>
                        <w:tcBorders>
                          <w:top w:val="single" w:sz="4" w:space="0" w:color="000000"/>
                          <w:left w:val="single" w:sz="4" w:space="0" w:color="000000"/>
                          <w:bottom w:val="single" w:sz="4" w:space="0" w:color="000000"/>
                          <w:right w:val="single" w:sz="4" w:space="0" w:color="000000"/>
                        </w:tcBorders>
                        <w:tcMar>
                          <w:left w:w="0" w:type="dxa"/>
                          <w:right w:w="0" w:type="dxa"/>
                        </w:tcMar>
                      </w:tcPr>
                      <w:p w:rsidR="00FE43D8" w:rsidRDefault="00FE43D8"/>
                    </w:tc>
                  </w:tr>
                </w:tbl>
                <w:p w:rsidR="00FE43D8" w:rsidRDefault="00FE43D8">
                  <w:pPr>
                    <w:autoSpaceDE w:val="0"/>
                    <w:autoSpaceDN w:val="0"/>
                    <w:spacing w:after="0" w:line="14" w:lineRule="exact"/>
                  </w:pPr>
                </w:p>
              </w:tc>
            </w:tr>
          </w:tbl>
          <w:p w:rsidR="00FE43D8" w:rsidRDefault="00FE43D8">
            <w:pPr>
              <w:autoSpaceDE w:val="0"/>
              <w:autoSpaceDN w:val="0"/>
              <w:spacing w:after="0" w:line="278" w:lineRule="exact"/>
            </w:pPr>
          </w:p>
          <w:tbl>
            <w:tblPr>
              <w:tblW w:w="0" w:type="auto"/>
              <w:tblInd w:w="3822" w:type="dxa"/>
              <w:tblLayout w:type="fixed"/>
              <w:tblLook w:val="04A0" w:firstRow="1" w:lastRow="0" w:firstColumn="1" w:lastColumn="0" w:noHBand="0" w:noVBand="1"/>
            </w:tblPr>
            <w:tblGrid>
              <w:gridCol w:w="1278"/>
            </w:tblGrid>
            <w:tr w:rsidR="00FE43D8">
              <w:trPr>
                <w:trHeight w:hRule="exact" w:val="330"/>
              </w:trPr>
              <w:tc>
                <w:tcPr>
                  <w:tcW w:w="1278" w:type="dxa"/>
                  <w:tcBorders>
                    <w:top w:val="single" w:sz="4" w:space="0" w:color="000000"/>
                    <w:left w:val="single" w:sz="4" w:space="0" w:color="000000"/>
                    <w:bottom w:val="single" w:sz="4" w:space="0" w:color="000000"/>
                    <w:right w:val="single" w:sz="3" w:space="0" w:color="000000"/>
                  </w:tcBorders>
                  <w:tcMar>
                    <w:left w:w="0" w:type="dxa"/>
                    <w:right w:w="0" w:type="dxa"/>
                  </w:tcMar>
                </w:tcPr>
                <w:p w:rsidR="00FE43D8" w:rsidRDefault="00000000">
                  <w:pPr>
                    <w:autoSpaceDE w:val="0"/>
                    <w:autoSpaceDN w:val="0"/>
                    <w:spacing w:before="54" w:after="0" w:line="197" w:lineRule="auto"/>
                    <w:jc w:val="center"/>
                  </w:pPr>
                  <w:r>
                    <w:rPr>
                      <w:rFonts w:ascii="Calibri Light" w:eastAsia="Calibri Light" w:hAnsi="Calibri Light"/>
                      <w:color w:val="000000"/>
                      <w:sz w:val="28"/>
                    </w:rPr>
                    <w:t xml:space="preserve">SAVE </w:t>
                  </w:r>
                </w:p>
              </w:tc>
            </w:tr>
          </w:tbl>
          <w:p w:rsidR="00FE43D8" w:rsidRDefault="00FE43D8">
            <w:pPr>
              <w:autoSpaceDE w:val="0"/>
              <w:autoSpaceDN w:val="0"/>
              <w:spacing w:after="0" w:line="14" w:lineRule="exact"/>
            </w:pPr>
          </w:p>
          <w:p w:rsidR="00FE43D8" w:rsidRDefault="00FE43D8">
            <w:pPr>
              <w:autoSpaceDE w:val="0"/>
              <w:autoSpaceDN w:val="0"/>
              <w:spacing w:after="0" w:line="14" w:lineRule="exact"/>
            </w:pPr>
          </w:p>
        </w:tc>
      </w:tr>
    </w:tbl>
    <w:p w:rsidR="00FE43D8" w:rsidRDefault="00FE43D8" w:rsidP="00435517">
      <w:pPr>
        <w:tabs>
          <w:tab w:val="left" w:pos="10620"/>
        </w:tabs>
        <w:autoSpaceDE w:val="0"/>
        <w:autoSpaceDN w:val="0"/>
        <w:spacing w:before="5964" w:after="0" w:line="240" w:lineRule="auto"/>
      </w:pPr>
    </w:p>
    <w:sectPr w:rsidR="00FE43D8" w:rsidSect="00034616">
      <w:pgSz w:w="11899" w:h="16838"/>
      <w:pgMar w:top="92" w:right="0" w:bottom="0" w:left="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1672688">
    <w:abstractNumId w:val="8"/>
  </w:num>
  <w:num w:numId="2" w16cid:durableId="1195462745">
    <w:abstractNumId w:val="6"/>
  </w:num>
  <w:num w:numId="3" w16cid:durableId="1838841273">
    <w:abstractNumId w:val="5"/>
  </w:num>
  <w:num w:numId="4" w16cid:durableId="347758605">
    <w:abstractNumId w:val="4"/>
  </w:num>
  <w:num w:numId="5" w16cid:durableId="1066103194">
    <w:abstractNumId w:val="7"/>
  </w:num>
  <w:num w:numId="6" w16cid:durableId="1869250550">
    <w:abstractNumId w:val="3"/>
  </w:num>
  <w:num w:numId="7" w16cid:durableId="325595926">
    <w:abstractNumId w:val="2"/>
  </w:num>
  <w:num w:numId="8" w16cid:durableId="1347055475">
    <w:abstractNumId w:val="1"/>
  </w:num>
  <w:num w:numId="9" w16cid:durableId="121121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5517"/>
    <w:rsid w:val="00934BA5"/>
    <w:rsid w:val="009A0367"/>
    <w:rsid w:val="00AA1D8D"/>
    <w:rsid w:val="00B47730"/>
    <w:rsid w:val="00CB0664"/>
    <w:rsid w:val="00FC693F"/>
    <w:rsid w:val="00FE4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878768"/>
  <w14:defaultImageDpi w14:val="300"/>
  <w15:docId w15:val="{CA89EFAA-A0D4-4048-BF28-48B1D228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10</Pages>
  <Words>1211</Words>
  <Characters>6904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Banurekha V</cp:lastModifiedBy>
  <cp:revision>2</cp:revision>
  <dcterms:created xsi:type="dcterms:W3CDTF">2013-12-23T23:15:00Z</dcterms:created>
  <dcterms:modified xsi:type="dcterms:W3CDTF">2025-08-31T13:57:00Z</dcterms:modified>
  <cp:category/>
</cp:coreProperties>
</file>